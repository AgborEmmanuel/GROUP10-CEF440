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33981">
      <w:pPr>
        <w:pStyle w:val="36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Requirement Classification and Specifications</w:t>
      </w:r>
    </w:p>
    <w:p w14:paraId="7E0F0838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Purpose of Classifying Requirements</w:t>
      </w:r>
    </w:p>
    <w:p w14:paraId="2D6F50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Classifying requirements into functional and non-functional categories ensures clear understanding of what the system must do (functional) versus how well it must do it (non-functional). This helps: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Guide the design and implementation process.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Ensure all user needs and technical constraints are addressed.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Facilitate testing, validation, and system maintenance.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- Aid in resource allocation and prioritization.</w:t>
      </w:r>
    </w:p>
    <w:p w14:paraId="0306A71A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Functional Requirements Specifications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CB47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E64A30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FR#</w:t>
            </w:r>
          </w:p>
        </w:tc>
        <w:tc>
          <w:tcPr>
            <w:tcW w:w="2880" w:type="dxa"/>
          </w:tcPr>
          <w:p w14:paraId="1BD75D9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880" w:type="dxa"/>
          </w:tcPr>
          <w:p w14:paraId="4BD6B93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14:paraId="79C6A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39030F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</w:t>
            </w:r>
          </w:p>
        </w:tc>
        <w:tc>
          <w:tcPr>
            <w:tcW w:w="2880" w:type="dxa"/>
          </w:tcPr>
          <w:p w14:paraId="58F6494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2880" w:type="dxa"/>
          </w:tcPr>
          <w:p w14:paraId="37D697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registration with email verification step to confirm identity.</w:t>
            </w:r>
          </w:p>
        </w:tc>
      </w:tr>
      <w:tr w14:paraId="0A359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1B97B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FR2</w:t>
            </w:r>
          </w:p>
        </w:tc>
        <w:tc>
          <w:tcPr>
            <w:tcW w:w="2880" w:type="dxa"/>
          </w:tcPr>
          <w:p w14:paraId="1012EAA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Role-based Authentication</w:t>
            </w:r>
          </w:p>
        </w:tc>
        <w:tc>
          <w:tcPr>
            <w:tcW w:w="2880" w:type="dxa"/>
          </w:tcPr>
          <w:p w14:paraId="5C93C97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Role-based login access (Car Owner, Mechanic, Administrator).</w:t>
            </w:r>
          </w:p>
        </w:tc>
      </w:tr>
      <w:tr w14:paraId="68A23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7EE7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FR3</w:t>
            </w:r>
          </w:p>
        </w:tc>
        <w:tc>
          <w:tcPr>
            <w:tcW w:w="2880" w:type="dxa"/>
          </w:tcPr>
          <w:p w14:paraId="497BE7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Password Recovery</w:t>
            </w:r>
          </w:p>
        </w:tc>
        <w:tc>
          <w:tcPr>
            <w:tcW w:w="2880" w:type="dxa"/>
          </w:tcPr>
          <w:p w14:paraId="3D60829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Secure password recovery via email or security questions.</w:t>
            </w:r>
          </w:p>
        </w:tc>
      </w:tr>
      <w:tr w14:paraId="26716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FC2D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FR4</w:t>
            </w:r>
          </w:p>
        </w:tc>
        <w:tc>
          <w:tcPr>
            <w:tcW w:w="2880" w:type="dxa"/>
          </w:tcPr>
          <w:p w14:paraId="3668C18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Session Management</w:t>
            </w:r>
          </w:p>
        </w:tc>
        <w:tc>
          <w:tcPr>
            <w:tcW w:w="2880" w:type="dxa"/>
          </w:tcPr>
          <w:p w14:paraId="10A6AA9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sessions with inactivity timeout to ensure security.</w:t>
            </w:r>
          </w:p>
        </w:tc>
      </w:tr>
      <w:tr w14:paraId="76B5B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54B84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FR5</w:t>
            </w:r>
          </w:p>
        </w:tc>
        <w:tc>
          <w:tcPr>
            <w:tcW w:w="2880" w:type="dxa"/>
          </w:tcPr>
          <w:p w14:paraId="1508538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Capture</w:t>
            </w:r>
          </w:p>
        </w:tc>
        <w:tc>
          <w:tcPr>
            <w:tcW w:w="2880" w:type="dxa"/>
          </w:tcPr>
          <w:p w14:paraId="4574A1A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 can take dashboard photos; app detects warning icons.</w:t>
            </w:r>
          </w:p>
        </w:tc>
      </w:tr>
      <w:tr w14:paraId="5D126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85C17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FR6</w:t>
            </w:r>
          </w:p>
        </w:tc>
        <w:tc>
          <w:tcPr>
            <w:tcW w:w="2880" w:type="dxa"/>
          </w:tcPr>
          <w:p w14:paraId="4FC931C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Icon Interpretation</w:t>
            </w:r>
          </w:p>
        </w:tc>
        <w:tc>
          <w:tcPr>
            <w:tcW w:w="2880" w:type="dxa"/>
          </w:tcPr>
          <w:p w14:paraId="342F8AC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 explains detected icons with urgency labels (e.g., critical).</w:t>
            </w:r>
          </w:p>
        </w:tc>
      </w:tr>
      <w:tr w14:paraId="512BD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8A815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FR7</w:t>
            </w:r>
          </w:p>
        </w:tc>
        <w:tc>
          <w:tcPr>
            <w:tcW w:w="2880" w:type="dxa"/>
          </w:tcPr>
          <w:p w14:paraId="3E9D6F0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Audio Recording</w:t>
            </w:r>
          </w:p>
        </w:tc>
        <w:tc>
          <w:tcPr>
            <w:tcW w:w="2880" w:type="dxa"/>
          </w:tcPr>
          <w:p w14:paraId="6CC4938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Record engine sounds for up to 10 seconds using device microphone.</w:t>
            </w:r>
          </w:p>
        </w:tc>
      </w:tr>
      <w:tr w14:paraId="24412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D607B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FR8</w:t>
            </w:r>
          </w:p>
        </w:tc>
        <w:tc>
          <w:tcPr>
            <w:tcW w:w="2880" w:type="dxa"/>
          </w:tcPr>
          <w:p w14:paraId="19C7C5E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Sound Classification</w:t>
            </w:r>
          </w:p>
        </w:tc>
        <w:tc>
          <w:tcPr>
            <w:tcW w:w="2880" w:type="dxa"/>
          </w:tcPr>
          <w:p w14:paraId="02FC8A8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Audio analysis classifies sound into predefined fault categories.</w:t>
            </w:r>
          </w:p>
        </w:tc>
      </w:tr>
      <w:tr w14:paraId="57C3B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E49A2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FR9</w:t>
            </w:r>
          </w:p>
        </w:tc>
        <w:tc>
          <w:tcPr>
            <w:tcW w:w="2880" w:type="dxa"/>
          </w:tcPr>
          <w:p w14:paraId="34BD3FB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Text Explanation</w:t>
            </w:r>
          </w:p>
        </w:tc>
        <w:tc>
          <w:tcPr>
            <w:tcW w:w="2880" w:type="dxa"/>
          </w:tcPr>
          <w:p w14:paraId="101B373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Faults include explanations and text-based repair suggestions.</w:t>
            </w:r>
          </w:p>
        </w:tc>
      </w:tr>
      <w:tr w14:paraId="4CBAE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49204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FR10</w:t>
            </w:r>
          </w:p>
        </w:tc>
        <w:tc>
          <w:tcPr>
            <w:tcW w:w="2880" w:type="dxa"/>
          </w:tcPr>
          <w:p w14:paraId="3251D39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Tutorial Links</w:t>
            </w:r>
          </w:p>
        </w:tc>
        <w:tc>
          <w:tcPr>
            <w:tcW w:w="2880" w:type="dxa"/>
          </w:tcPr>
          <w:p w14:paraId="5360A04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Diagnostic results include links to relevant tutorial videos.</w:t>
            </w:r>
          </w:p>
        </w:tc>
      </w:tr>
      <w:tr w14:paraId="4E191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C0BC4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FR11</w:t>
            </w:r>
          </w:p>
        </w:tc>
        <w:tc>
          <w:tcPr>
            <w:tcW w:w="2880" w:type="dxa"/>
          </w:tcPr>
          <w:p w14:paraId="137EB3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History Storage</w:t>
            </w:r>
          </w:p>
        </w:tc>
        <w:tc>
          <w:tcPr>
            <w:tcW w:w="2880" w:type="dxa"/>
          </w:tcPr>
          <w:p w14:paraId="7E251CA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Diagnostic history saved locally with timestamps.</w:t>
            </w:r>
          </w:p>
        </w:tc>
      </w:tr>
      <w:tr w14:paraId="122C8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2FD74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FR12</w:t>
            </w:r>
          </w:p>
        </w:tc>
        <w:tc>
          <w:tcPr>
            <w:tcW w:w="2880" w:type="dxa"/>
          </w:tcPr>
          <w:p w14:paraId="32E3E51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Maintenance Reminders</w:t>
            </w:r>
          </w:p>
        </w:tc>
        <w:tc>
          <w:tcPr>
            <w:tcW w:w="2880" w:type="dxa"/>
          </w:tcPr>
          <w:p w14:paraId="04C2017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Sends reminders for maintenance based on faults or schedule.</w:t>
            </w:r>
          </w:p>
        </w:tc>
      </w:tr>
      <w:tr w14:paraId="3DC97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265E2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FR13</w:t>
            </w:r>
          </w:p>
        </w:tc>
        <w:tc>
          <w:tcPr>
            <w:tcW w:w="2880" w:type="dxa"/>
          </w:tcPr>
          <w:p w14:paraId="4D03A55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Offline Diagnostics</w:t>
            </w:r>
          </w:p>
        </w:tc>
        <w:tc>
          <w:tcPr>
            <w:tcW w:w="2880" w:type="dxa"/>
          </w:tcPr>
          <w:p w14:paraId="29BF146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Diagnostics (image/audio) work offline using preloaded models.</w:t>
            </w:r>
          </w:p>
        </w:tc>
      </w:tr>
      <w:tr w14:paraId="6275D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7451F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FR14</w:t>
            </w:r>
          </w:p>
        </w:tc>
        <w:tc>
          <w:tcPr>
            <w:tcW w:w="2880" w:type="dxa"/>
          </w:tcPr>
          <w:p w14:paraId="0A2203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Online Updates</w:t>
            </w:r>
          </w:p>
        </w:tc>
        <w:tc>
          <w:tcPr>
            <w:tcW w:w="2880" w:type="dxa"/>
          </w:tcPr>
          <w:p w14:paraId="20F10E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Updates fault database/tutorials when internet is available.</w:t>
            </w:r>
          </w:p>
        </w:tc>
      </w:tr>
      <w:tr w14:paraId="15B54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7E46C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FR15</w:t>
            </w:r>
          </w:p>
        </w:tc>
        <w:tc>
          <w:tcPr>
            <w:tcW w:w="2880" w:type="dxa"/>
          </w:tcPr>
          <w:p w14:paraId="1C82971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Vehicle Info Input</w:t>
            </w:r>
          </w:p>
        </w:tc>
        <w:tc>
          <w:tcPr>
            <w:tcW w:w="2880" w:type="dxa"/>
          </w:tcPr>
          <w:p w14:paraId="366812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Vehicle details (make/model/year) influence diagnostic accuracy.</w:t>
            </w:r>
          </w:p>
        </w:tc>
      </w:tr>
      <w:tr w14:paraId="601D3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E0459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FR16</w:t>
            </w:r>
          </w:p>
        </w:tc>
        <w:tc>
          <w:tcPr>
            <w:tcW w:w="2880" w:type="dxa"/>
          </w:tcPr>
          <w:p w14:paraId="4DE2CD1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Multiple Icon Detection</w:t>
            </w:r>
          </w:p>
        </w:tc>
        <w:tc>
          <w:tcPr>
            <w:tcW w:w="2880" w:type="dxa"/>
          </w:tcPr>
          <w:p w14:paraId="7E142E1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Detects and interprets multiple warning icons in one image.</w:t>
            </w:r>
          </w:p>
        </w:tc>
      </w:tr>
      <w:tr w14:paraId="0B123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05247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FR17</w:t>
            </w:r>
          </w:p>
        </w:tc>
        <w:tc>
          <w:tcPr>
            <w:tcW w:w="2880" w:type="dxa"/>
          </w:tcPr>
          <w:p w14:paraId="7AEB80F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Urgency Estimation</w:t>
            </w:r>
          </w:p>
        </w:tc>
        <w:tc>
          <w:tcPr>
            <w:tcW w:w="2880" w:type="dxa"/>
          </w:tcPr>
          <w:p w14:paraId="58601AE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Assigns urgency levels (Immediate, Soon, Monitor) to issues.</w:t>
            </w:r>
          </w:p>
        </w:tc>
      </w:tr>
      <w:tr w14:paraId="22E6B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B19DD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FR18</w:t>
            </w:r>
          </w:p>
        </w:tc>
        <w:tc>
          <w:tcPr>
            <w:tcW w:w="2880" w:type="dxa"/>
          </w:tcPr>
          <w:p w14:paraId="4944F46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Report Sharing</w:t>
            </w:r>
          </w:p>
        </w:tc>
        <w:tc>
          <w:tcPr>
            <w:tcW w:w="2880" w:type="dxa"/>
          </w:tcPr>
          <w:p w14:paraId="399B6B7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 can save/share diagnostics reports.</w:t>
            </w:r>
          </w:p>
        </w:tc>
      </w:tr>
      <w:tr w14:paraId="2AEAB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DF4A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FR19</w:t>
            </w:r>
          </w:p>
        </w:tc>
        <w:tc>
          <w:tcPr>
            <w:tcW w:w="2880" w:type="dxa"/>
          </w:tcPr>
          <w:p w14:paraId="07B150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Maintenance Tips</w:t>
            </w:r>
          </w:p>
        </w:tc>
        <w:tc>
          <w:tcPr>
            <w:tcW w:w="2880" w:type="dxa"/>
          </w:tcPr>
          <w:p w14:paraId="37C2141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Provides preventive tips based on identified problems.</w:t>
            </w:r>
          </w:p>
        </w:tc>
      </w:tr>
      <w:tr w14:paraId="51916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3961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FR20</w:t>
            </w:r>
          </w:p>
        </w:tc>
        <w:tc>
          <w:tcPr>
            <w:tcW w:w="2880" w:type="dxa"/>
          </w:tcPr>
          <w:p w14:paraId="54837BF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Mechanic Notes</w:t>
            </w:r>
          </w:p>
        </w:tc>
        <w:tc>
          <w:tcPr>
            <w:tcW w:w="2880" w:type="dxa"/>
          </w:tcPr>
          <w:p w14:paraId="1290BBB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Mechanics can add notes to diagnostic reports (restricted to role).</w:t>
            </w:r>
          </w:p>
        </w:tc>
      </w:tr>
      <w:tr w14:paraId="06DEA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E2FE80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FR21</w:t>
            </w:r>
          </w:p>
        </w:tc>
        <w:tc>
          <w:tcPr>
            <w:tcW w:w="2880" w:type="dxa"/>
          </w:tcPr>
          <w:p w14:paraId="3090A7B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2880" w:type="dxa"/>
          </w:tcPr>
          <w:p w14:paraId="0F0BDA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Admins manage users (add, remove, edit profiles).</w:t>
            </w:r>
          </w:p>
        </w:tc>
      </w:tr>
      <w:tr w14:paraId="4C71C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85EB1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FR22</w:t>
            </w:r>
          </w:p>
        </w:tc>
        <w:tc>
          <w:tcPr>
            <w:tcW w:w="2880" w:type="dxa"/>
          </w:tcPr>
          <w:p w14:paraId="6ED3AA3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Profile Management</w:t>
            </w:r>
          </w:p>
        </w:tc>
        <w:tc>
          <w:tcPr>
            <w:tcW w:w="2880" w:type="dxa"/>
          </w:tcPr>
          <w:p w14:paraId="5017295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 can edit profile and set preferences.</w:t>
            </w:r>
          </w:p>
        </w:tc>
      </w:tr>
    </w:tbl>
    <w:p w14:paraId="5BDB4715">
      <w:pPr>
        <w:pStyle w:val="2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Summary of Non-Functional Requirements</w:t>
      </w:r>
    </w:p>
    <w:p w14:paraId="31C114ED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Performance</w:t>
      </w:r>
    </w:p>
    <w:p w14:paraId="4CCC60C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diagnostics: ≤5s (image), ≤7s (audio)</w:t>
      </w:r>
    </w:p>
    <w:p w14:paraId="19F8D448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UI and authentication: ≤3s</w:t>
      </w:r>
    </w:p>
    <w:p w14:paraId="5A8B648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 throughput: 50 sessions/day/user, 100+ concurrent auth requests</w:t>
      </w:r>
    </w:p>
    <w:p w14:paraId="1CC80EB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Resource limits: &lt;200MB RAM, &lt;30% CPU, &lt;1% battery during standby</w:t>
      </w:r>
    </w:p>
    <w:p w14:paraId="6CDD9D8E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Reliability</w:t>
      </w:r>
    </w:p>
    <w:p w14:paraId="1D941C1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Uptime: 99% online, 100% offline core features</w:t>
      </w:r>
    </w:p>
    <w:p w14:paraId="2D0D8A0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MTBF: &lt;5 crashes per 1000 sessions</w:t>
      </w:r>
    </w:p>
    <w:p w14:paraId="598F32F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Strong error handling and recovery for session loss, denied permissions, network failure</w:t>
      </w:r>
    </w:p>
    <w:p w14:paraId="31ABD580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Usability</w:t>
      </w:r>
    </w:p>
    <w:p w14:paraId="3B384B5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Simple UI for non-technical users; max 3 taps to any function</w:t>
      </w:r>
    </w:p>
    <w:p w14:paraId="4B1B194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onboarding: &lt;2 mins registration, &lt;3 mins first diagnosis</w:t>
      </w:r>
    </w:p>
    <w:p w14:paraId="0DC4B57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Accessibility: screen readers, voice commands, high contrast, WCAG 2.1 AA compliance</w:t>
      </w:r>
    </w:p>
    <w:p w14:paraId="6D88A80B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Security</w:t>
      </w:r>
    </w:p>
    <w:p w14:paraId="1D13C9F9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Multi-factor auth, secure storage, role-based access</w:t>
      </w:r>
    </w:p>
    <w:p w14:paraId="4B909C8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Local processing of sensitive data, opt-in for analytics</w:t>
      </w:r>
    </w:p>
    <w:p w14:paraId="7CE0830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Explicit permission requests with clear justification</w:t>
      </w:r>
    </w:p>
    <w:p w14:paraId="4ED200F1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Integrity checks, audit trails, anti-tampering</w:t>
      </w:r>
    </w:p>
    <w:p w14:paraId="371280F9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Maintainability &amp; Portability</w:t>
      </w:r>
    </w:p>
    <w:p w14:paraId="20AC9932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Modular, documented Flutter codebase with layered architecture</w:t>
      </w:r>
    </w:p>
    <w:p w14:paraId="663F379E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 for Android/iOS, including tablets</w:t>
      </w:r>
    </w:p>
    <w:p w14:paraId="4EBFE2AC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OTA updates, versioned migrations, isolated auth module</w:t>
      </w:r>
    </w:p>
    <w:p w14:paraId="6E9FE8B6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Quality Attributes</w:t>
      </w:r>
    </w:p>
    <w:p w14:paraId="3220D7A5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Accuracy: ≥90% (visual), ≥85% (audio), &lt;5% false positives</w:t>
      </w:r>
    </w:p>
    <w:p w14:paraId="4776174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Efficient: ≤5s total diagnosis, low battery and data use</w:t>
      </w:r>
    </w:p>
    <w:p w14:paraId="59F6316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Privacy: no tracking, data anonymized, compliant with regulations</w:t>
      </w:r>
    </w:p>
    <w:p w14:paraId="69B974F3">
      <w:pPr>
        <w:pStyle w:val="2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Lightweight: optimized for low bandwidth, compressed data transfers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4E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ProjectHub FETPRMS</cp:lastModifiedBy>
  <dcterms:modified xsi:type="dcterms:W3CDTF">2025-05-05T19:14:54Z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6819B024E11F492B953E5154AEDDA81A_12</vt:lpwstr>
  </property>
</Properties>
</file>