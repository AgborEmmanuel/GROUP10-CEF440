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1C9" w:rsidRPr="00362039" w:rsidRDefault="00061F83" w:rsidP="007A34A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</w:rPr>
      </w:pPr>
      <w:r w:rsidRPr="0036203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 xml:space="preserve">Review and Analysis of Functional Requirements </w:t>
      </w:r>
      <w:r w:rsidR="00643842" w:rsidRPr="00362039">
        <w:rPr>
          <w:rFonts w:ascii="Times New Roman" w:hAnsi="Times New Roman" w:cs="Times New Roman"/>
          <w:b/>
          <w:color w:val="000000" w:themeColor="text1"/>
          <w:sz w:val="28"/>
          <w:szCs w:val="24"/>
        </w:rPr>
        <w:t>for Car Diagnostic Mobile Application</w:t>
      </w:r>
    </w:p>
    <w:p w:rsidR="000931C9" w:rsidRPr="007A34A1" w:rsidRDefault="00643842" w:rsidP="007A34A1">
      <w:pPr>
        <w:pStyle w:val="Heading1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="00061F83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Introduction</w:t>
      </w:r>
    </w:p>
    <w:p w:rsidR="00061F83" w:rsidRPr="007A34A1" w:rsidRDefault="00643842" w:rsidP="007A3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This report outlines the requirements for a car diagnostic mobile application based on user responses gathered through a structured survey. The report categorizes the requirements into functional and non-functi</w:t>
      </w:r>
      <w:r w:rsidR="005C4F6A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onal aspects. It follows a two</w:t>
      </w: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-part structure for each: </w:t>
      </w:r>
      <w:r w:rsidR="005F0DBD">
        <w:rPr>
          <w:rFonts w:ascii="Times New Roman" w:hAnsi="Times New Roman" w:cs="Times New Roman"/>
          <w:color w:val="000000" w:themeColor="text1"/>
          <w:sz w:val="24"/>
          <w:szCs w:val="24"/>
        </w:rPr>
        <w:t>nkch</w:t>
      </w:r>
      <w:bookmarkStart w:id="0" w:name="_GoBack"/>
      <w:bookmarkEnd w:id="0"/>
    </w:p>
    <w:p w:rsidR="00061F83" w:rsidRPr="007A34A1" w:rsidRDefault="00061F83" w:rsidP="007A34A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Review of 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raw user responses, </w:t>
      </w:r>
    </w:p>
    <w:p w:rsidR="00061F83" w:rsidRPr="007A34A1" w:rsidRDefault="00061F83" w:rsidP="007A34A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nalysis </w:t>
      </w:r>
      <w:r w:rsidR="005C4F6A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based on completeness, clarity, technical fe</w:t>
      </w:r>
      <w:r w:rsidR="005C4F6A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asibility, and dependencies relationships) of requirements. 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931C9" w:rsidRPr="007A34A1" w:rsidRDefault="00061F83" w:rsidP="007A34A1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Review of raw user responses </w:t>
      </w:r>
    </w:p>
    <w:p w:rsidR="000931C9" w:rsidRPr="007A34A1" w:rsidRDefault="00061F83" w:rsidP="007A34A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.1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Raw Functional Requirements from User Responses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Scan and interpret dashboard warning lights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Record and analyze engine sounds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Provide automated explanations and repair suggestions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Provide access to video tutorials for repairs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Display instant diagnosis results after analysis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Offer detailed repair recommendations based on diagnosis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Send maintenance reminders based on vehicle condition or schedule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Log maintenance records and maintenance cost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Support live chat with a mechanic or support representative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Provide step-by-step guides for vehicle troubleshooting and repair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Show maintenance alerts when critical thresholds are detected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Diagnose all common and critical faults in a car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Perform predictive maintenance using machine learning to anticipate potential issues</w:t>
      </w:r>
    </w:p>
    <w:p w:rsidR="000931C9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Enable community forums and support interaction among users</w:t>
      </w:r>
    </w:p>
    <w:p w:rsidR="0055391E" w:rsidRPr="007A34A1" w:rsidRDefault="00643842" w:rsidP="007A34A1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Provide early detection and prediction of faults before they escalate</w:t>
      </w:r>
    </w:p>
    <w:p w:rsidR="0055391E" w:rsidRPr="007A34A1" w:rsidRDefault="0055391E" w:rsidP="007A34A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1.1.2 Raw Non-Functional Requirements from User Responses</w:t>
      </w:r>
    </w:p>
    <w:p w:rsidR="0055391E" w:rsidRPr="007A34A1" w:rsidRDefault="0055391E" w:rsidP="007A34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Accuracy of the diagnosis</w:t>
      </w:r>
    </w:p>
    <w:p w:rsidR="0055391E" w:rsidRPr="007A34A1" w:rsidRDefault="0055391E" w:rsidP="007A34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Complexity of the technology</w:t>
      </w:r>
    </w:p>
    <w:p w:rsidR="0055391E" w:rsidRPr="007A34A1" w:rsidRDefault="0055391E" w:rsidP="007A34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High data usage or cost</w:t>
      </w:r>
    </w:p>
    <w:p w:rsidR="0055391E" w:rsidRPr="007A34A1" w:rsidRDefault="0055391E" w:rsidP="007A34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Zero ads display</w:t>
      </w:r>
    </w:p>
    <w:p w:rsidR="0055391E" w:rsidRPr="007A34A1" w:rsidRDefault="0055391E" w:rsidP="007A34A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Efficiency</w:t>
      </w:r>
    </w:p>
    <w:p w:rsidR="000931C9" w:rsidRPr="007A34A1" w:rsidRDefault="007C3696" w:rsidP="007A34A1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.2 Analysis of Requirements</w:t>
      </w:r>
    </w:p>
    <w:p w:rsidR="0055391E" w:rsidRPr="007A34A1" w:rsidRDefault="00643842" w:rsidP="007A3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The requirements were assessed for</w:t>
      </w:r>
      <w:r w:rsidR="0055391E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5391E" w:rsidRPr="007A34A1" w:rsidRDefault="005C4F6A" w:rsidP="007A34A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Completeness:</w:t>
      </w: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whether enough information is provided</w:t>
      </w:r>
      <w:r w:rsidR="0055391E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="0055391E"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 the requirements cover all aspects of what the system needs to do?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55391E" w:rsidRPr="007A34A1" w:rsidRDefault="005C4F6A" w:rsidP="007A34A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Clarity</w:t>
      </w:r>
      <w:r w:rsidR="0055391E"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55391E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whether the requirement is easy to understand</w:t>
      </w:r>
      <w:r w:rsidR="0055391E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="0055391E"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Is each requirement clearly expressed without ambiguity?</w:t>
      </w:r>
    </w:p>
    <w:p w:rsidR="0055391E" w:rsidRPr="007A34A1" w:rsidRDefault="005C4F6A" w:rsidP="007A34A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Technical</w:t>
      </w:r>
      <w:r w:rsidR="00643842"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feasibility</w:t>
      </w:r>
      <w:r w:rsidR="0055391E"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55391E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whether it is realistically implementable</w:t>
      </w:r>
      <w:r w:rsidR="0055391E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--Can these requirements be implemented with available technology? </w:t>
      </w:r>
    </w:p>
    <w:p w:rsidR="0055391E" w:rsidRPr="007A34A1" w:rsidRDefault="005C4F6A" w:rsidP="007A34A1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Dependency</w:t>
      </w:r>
      <w:r w:rsidR="00643842"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relationships</w:t>
      </w:r>
      <w:r w:rsidR="0055391E"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:</w:t>
      </w:r>
      <w:r w:rsidR="0055391E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whether on</w:t>
      </w:r>
      <w:r w:rsidR="0055391E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e requirement depends on others</w:t>
      </w: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--How do requirements relate to and impact each other?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931C9" w:rsidRPr="007A34A1" w:rsidRDefault="00643842" w:rsidP="007A3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The results are summarized and refined below.</w:t>
      </w:r>
    </w:p>
    <w:p w:rsidR="000931C9" w:rsidRPr="007A34A1" w:rsidRDefault="00A877E0" w:rsidP="007A34A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1.2.1</w:t>
      </w:r>
      <w:r w:rsidR="00643842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Finalized Functional Requirements with Explanations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Scan and interpret dashboard warning lights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Use image recognition to detect and explain dashboard indicators.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Record and analyze engine sounds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Capture engine noises via microphone and identify issues like misfires using ML algorithms.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 automated explanations and repair suggestions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Generate readable reports with likely causes and potential solutions based on detected issues.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 access to video tutorials for repairs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Offer repair videos for common problems to guide users through fixing them.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 instant diagnosis results after analysis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Show a quick summary of diagnostics as soon as analysis completes.</w:t>
      </w:r>
    </w:p>
    <w:p w:rsidR="007A34A1" w:rsidRPr="007A34A1" w:rsidRDefault="007A34A1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Offer detailed repair recommendations based on diagnosis </w:t>
      </w:r>
    </w:p>
    <w:p w:rsidR="007A34A1" w:rsidRPr="007A34A1" w:rsidRDefault="007A34A1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Give repair steps, parts needed, cost estimates, and technician difficulty level.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Send maintenance reminders based on vehicle condition or schedule</w:t>
      </w:r>
    </w:p>
    <w:p w:rsidR="007A34A1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Notify users of upcoming maintenance based on mileage or time intervals.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Log maintenance records and maintenance cost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Maintai</w:t>
      </w:r>
      <w:r w:rsidR="00E7097C"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n a history of repairs and cost estimates</w:t>
      </w: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 future reference and analytics.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Support live chat with a mechanic or support representative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Provide real-time chat with experts or AI assistant for consultation.</w:t>
      </w:r>
    </w:p>
    <w:p w:rsidR="007A34A1" w:rsidRPr="007A34A1" w:rsidRDefault="007A34A1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 step-by-step guides for vehicle troubleshooting and repair</w:t>
      </w:r>
    </w:p>
    <w:p w:rsidR="007A34A1" w:rsidRPr="007A34A1" w:rsidRDefault="007A34A1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Deliver detailed instructions broken down into clear steps for repair.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Show maintenance alerts when critical thresholds are detected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Send warnings when certain engine or system values exceed safe limits.</w:t>
      </w:r>
    </w:p>
    <w:p w:rsidR="007A34A1" w:rsidRPr="007A34A1" w:rsidRDefault="007A34A1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Diagnose all common and critical faults in a car</w:t>
      </w:r>
    </w:p>
    <w:p w:rsidR="007A34A1" w:rsidRPr="007A34A1" w:rsidRDefault="007A34A1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Support detection of a broad range of issues like oil leaks, battery, engine, and brake issues.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Perform predictive maintenance using machine learning to anticipate potential issues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Use historical data trends to forecast problems before they occur.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Enable community forums and support interaction among users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Allow users to post, answer questions, and interact about vehicle issues and repairs.</w:t>
      </w:r>
    </w:p>
    <w:p w:rsidR="000931C9" w:rsidRPr="007A34A1" w:rsidRDefault="00643842" w:rsidP="007A34A1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 early detection and prediction of faults before they escalate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Continuously monitor and alert users when early signs of potential problems are identified.</w:t>
      </w:r>
    </w:p>
    <w:p w:rsidR="000931C9" w:rsidRPr="007A34A1" w:rsidRDefault="000B02EA" w:rsidP="007A34A1">
      <w:pPr>
        <w:pStyle w:val="Heading3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1.2.2. Finalized Non-Functional Requirements with Explanations</w:t>
      </w:r>
    </w:p>
    <w:p w:rsidR="000931C9" w:rsidRPr="007A34A1" w:rsidRDefault="00643842" w:rsidP="007A34A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Accuracy of the diagnosis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The app should provide diagnostic results with at least 90% accuracy under typical conditions.</w:t>
      </w:r>
    </w:p>
    <w:p w:rsidR="000931C9" w:rsidRPr="007A34A1" w:rsidRDefault="00643842" w:rsidP="007A34A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Complexity of the technology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The UI/UX design must simplify complex diagnostic operations for non-technical users.</w:t>
      </w:r>
    </w:p>
    <w:p w:rsidR="000931C9" w:rsidRPr="007A34A1" w:rsidRDefault="00643842" w:rsidP="007A34A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Data usage and cost optimization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The app should minimize bandwidth consumption by using lightweight data formats and caching.</w:t>
      </w:r>
    </w:p>
    <w:p w:rsidR="000931C9" w:rsidRPr="007A34A1" w:rsidRDefault="00643842" w:rsidP="007A34A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Zero advertisement policy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>No in-app advertisements shall be displayed to maintain focus and professionalism.</w:t>
      </w:r>
    </w:p>
    <w:p w:rsidR="000931C9" w:rsidRPr="007A34A1" w:rsidRDefault="00643842" w:rsidP="007A34A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Efficiency</w:t>
      </w:r>
    </w:p>
    <w:p w:rsidR="000931C9" w:rsidRPr="007A34A1" w:rsidRDefault="00643842" w:rsidP="007A34A1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34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App functions should complete within acceptable timeframes </w:t>
      </w:r>
    </w:p>
    <w:p w:rsidR="000931C9" w:rsidRPr="007A34A1" w:rsidRDefault="000931C9" w:rsidP="007A3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931C9" w:rsidRPr="007A34A1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34B" w:rsidRDefault="0017134B" w:rsidP="00E7097C">
      <w:pPr>
        <w:spacing w:after="0" w:line="240" w:lineRule="auto"/>
      </w:pPr>
      <w:r>
        <w:separator/>
      </w:r>
    </w:p>
  </w:endnote>
  <w:endnote w:type="continuationSeparator" w:id="0">
    <w:p w:rsidR="0017134B" w:rsidRDefault="0017134B" w:rsidP="00E709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5089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097C" w:rsidRDefault="00E709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0DB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7097C" w:rsidRDefault="00E709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34B" w:rsidRDefault="0017134B" w:rsidP="00E7097C">
      <w:pPr>
        <w:spacing w:after="0" w:line="240" w:lineRule="auto"/>
      </w:pPr>
      <w:r>
        <w:separator/>
      </w:r>
    </w:p>
  </w:footnote>
  <w:footnote w:type="continuationSeparator" w:id="0">
    <w:p w:rsidR="0017134B" w:rsidRDefault="0017134B" w:rsidP="00E709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502"/>
        </w:tabs>
        <w:ind w:left="502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D3C7BE3"/>
    <w:multiLevelType w:val="hybridMultilevel"/>
    <w:tmpl w:val="1A102B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AB7F0C"/>
    <w:multiLevelType w:val="hybridMultilevel"/>
    <w:tmpl w:val="F814CE4E"/>
    <w:lvl w:ilvl="0" w:tplc="031A43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91BE3"/>
    <w:multiLevelType w:val="hybridMultilevel"/>
    <w:tmpl w:val="118ED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81D0C"/>
    <w:multiLevelType w:val="hybridMultilevel"/>
    <w:tmpl w:val="2B386AEC"/>
    <w:lvl w:ilvl="0" w:tplc="EDB60E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7F65E1"/>
    <w:multiLevelType w:val="hybridMultilevel"/>
    <w:tmpl w:val="ADB47C0C"/>
    <w:lvl w:ilvl="0" w:tplc="EDB60E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F970C7"/>
    <w:multiLevelType w:val="hybridMultilevel"/>
    <w:tmpl w:val="A98A7F84"/>
    <w:lvl w:ilvl="0" w:tplc="EDB60ED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259AD"/>
    <w:multiLevelType w:val="hybridMultilevel"/>
    <w:tmpl w:val="0D4ED0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4C5DD5"/>
    <w:multiLevelType w:val="hybridMultilevel"/>
    <w:tmpl w:val="AAA2A6AC"/>
    <w:lvl w:ilvl="0" w:tplc="2382A9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836BA1"/>
    <w:multiLevelType w:val="hybridMultilevel"/>
    <w:tmpl w:val="A12483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0F14F6"/>
    <w:multiLevelType w:val="hybridMultilevel"/>
    <w:tmpl w:val="3314D734"/>
    <w:lvl w:ilvl="0" w:tplc="3D7C3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08754C"/>
    <w:multiLevelType w:val="hybridMultilevel"/>
    <w:tmpl w:val="48F06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E565FA"/>
    <w:multiLevelType w:val="hybridMultilevel"/>
    <w:tmpl w:val="DE24AB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1"/>
  </w:num>
  <w:num w:numId="12">
    <w:abstractNumId w:val="13"/>
  </w:num>
  <w:num w:numId="13">
    <w:abstractNumId w:val="12"/>
  </w:num>
  <w:num w:numId="14">
    <w:abstractNumId w:val="14"/>
  </w:num>
  <w:num w:numId="15">
    <w:abstractNumId w:val="19"/>
  </w:num>
  <w:num w:numId="16">
    <w:abstractNumId w:val="15"/>
  </w:num>
  <w:num w:numId="17">
    <w:abstractNumId w:val="17"/>
  </w:num>
  <w:num w:numId="18">
    <w:abstractNumId w:val="10"/>
  </w:num>
  <w:num w:numId="19">
    <w:abstractNumId w:val="9"/>
  </w:num>
  <w:num w:numId="20">
    <w:abstractNumId w:val="18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2919"/>
    <w:rsid w:val="00034616"/>
    <w:rsid w:val="0006063C"/>
    <w:rsid w:val="00061F83"/>
    <w:rsid w:val="000931C9"/>
    <w:rsid w:val="000B02EA"/>
    <w:rsid w:val="0015074B"/>
    <w:rsid w:val="0017134B"/>
    <w:rsid w:val="0029639D"/>
    <w:rsid w:val="00326F90"/>
    <w:rsid w:val="00362039"/>
    <w:rsid w:val="00422C0E"/>
    <w:rsid w:val="0055391E"/>
    <w:rsid w:val="00597E29"/>
    <w:rsid w:val="005C4F6A"/>
    <w:rsid w:val="005F0DBD"/>
    <w:rsid w:val="00643842"/>
    <w:rsid w:val="007A34A1"/>
    <w:rsid w:val="007C3696"/>
    <w:rsid w:val="00A877E0"/>
    <w:rsid w:val="00AA1D8D"/>
    <w:rsid w:val="00B47730"/>
    <w:rsid w:val="00CB0664"/>
    <w:rsid w:val="00E1674E"/>
    <w:rsid w:val="00E7097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EF0A79-501B-41A2-8F53-F62671F1D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735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SERGIO</cp:lastModifiedBy>
  <cp:revision>3</cp:revision>
  <dcterms:created xsi:type="dcterms:W3CDTF">2025-05-05T09:15:00Z</dcterms:created>
  <dcterms:modified xsi:type="dcterms:W3CDTF">2025-05-05T09:32:00Z</dcterms:modified>
</cp:coreProperties>
</file>