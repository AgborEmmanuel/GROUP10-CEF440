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1C9" w:rsidRPr="003E6812" w:rsidRDefault="00061F83" w:rsidP="003E681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3E6812">
        <w:rPr>
          <w:rFonts w:ascii="Times New Roman" w:hAnsi="Times New Roman" w:cs="Times New Roman"/>
          <w:b/>
          <w:sz w:val="28"/>
          <w:szCs w:val="24"/>
        </w:rPr>
        <w:t xml:space="preserve">Review and Analysis of Functional Requirements </w:t>
      </w:r>
      <w:r w:rsidR="00643842" w:rsidRPr="003E6812">
        <w:rPr>
          <w:rFonts w:ascii="Times New Roman" w:hAnsi="Times New Roman" w:cs="Times New Roman"/>
          <w:b/>
          <w:sz w:val="28"/>
          <w:szCs w:val="24"/>
        </w:rPr>
        <w:t>for Car Diagnostic Mobile Application</w:t>
      </w:r>
    </w:p>
    <w:p w:rsidR="000931C9" w:rsidRPr="003E6812" w:rsidRDefault="00643842" w:rsidP="003E6812">
      <w:pPr>
        <w:pStyle w:val="Heading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6812"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  <w:r w:rsidR="00061F83" w:rsidRPr="003E6812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3E6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Introduction</w:t>
      </w:r>
    </w:p>
    <w:p w:rsidR="00061F83" w:rsidRPr="003E6812" w:rsidRDefault="00643842" w:rsidP="003E68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812">
        <w:rPr>
          <w:rFonts w:ascii="Times New Roman" w:hAnsi="Times New Roman" w:cs="Times New Roman"/>
          <w:sz w:val="24"/>
          <w:szCs w:val="24"/>
        </w:rPr>
        <w:t>This report outlines the requirements for a car diagnostic mobile application based on user responses gathered through a structured survey. The report categorizes the requirements into functional and non-functi</w:t>
      </w:r>
      <w:r w:rsidR="005C4F6A" w:rsidRPr="003E6812">
        <w:rPr>
          <w:rFonts w:ascii="Times New Roman" w:hAnsi="Times New Roman" w:cs="Times New Roman"/>
          <w:sz w:val="24"/>
          <w:szCs w:val="24"/>
        </w:rPr>
        <w:t>onal aspects. It follows a two</w:t>
      </w:r>
      <w:r w:rsidRPr="003E6812">
        <w:rPr>
          <w:rFonts w:ascii="Times New Roman" w:hAnsi="Times New Roman" w:cs="Times New Roman"/>
          <w:sz w:val="24"/>
          <w:szCs w:val="24"/>
        </w:rPr>
        <w:t xml:space="preserve">-part structure for each: </w:t>
      </w:r>
    </w:p>
    <w:p w:rsidR="00061F83" w:rsidRPr="003E6812" w:rsidRDefault="00061F83" w:rsidP="003E681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812">
        <w:rPr>
          <w:rFonts w:ascii="Times New Roman" w:hAnsi="Times New Roman" w:cs="Times New Roman"/>
          <w:sz w:val="24"/>
          <w:szCs w:val="24"/>
        </w:rPr>
        <w:t xml:space="preserve">Review of </w:t>
      </w:r>
      <w:r w:rsidR="00643842" w:rsidRPr="003E6812">
        <w:rPr>
          <w:rFonts w:ascii="Times New Roman" w:hAnsi="Times New Roman" w:cs="Times New Roman"/>
          <w:sz w:val="24"/>
          <w:szCs w:val="24"/>
        </w:rPr>
        <w:t xml:space="preserve">raw user responses, </w:t>
      </w:r>
    </w:p>
    <w:p w:rsidR="00061F83" w:rsidRPr="003E6812" w:rsidRDefault="00061F83" w:rsidP="003E681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812">
        <w:rPr>
          <w:rFonts w:ascii="Times New Roman" w:hAnsi="Times New Roman" w:cs="Times New Roman"/>
          <w:sz w:val="24"/>
          <w:szCs w:val="24"/>
        </w:rPr>
        <w:t>A</w:t>
      </w:r>
      <w:r w:rsidR="00643842" w:rsidRPr="003E6812">
        <w:rPr>
          <w:rFonts w:ascii="Times New Roman" w:hAnsi="Times New Roman" w:cs="Times New Roman"/>
          <w:sz w:val="24"/>
          <w:szCs w:val="24"/>
        </w:rPr>
        <w:t xml:space="preserve">nalysis </w:t>
      </w:r>
      <w:r w:rsidR="005C4F6A" w:rsidRPr="003E6812">
        <w:rPr>
          <w:rFonts w:ascii="Times New Roman" w:hAnsi="Times New Roman" w:cs="Times New Roman"/>
          <w:sz w:val="24"/>
          <w:szCs w:val="24"/>
        </w:rPr>
        <w:t>(</w:t>
      </w:r>
      <w:r w:rsidR="00643842" w:rsidRPr="003E6812">
        <w:rPr>
          <w:rFonts w:ascii="Times New Roman" w:hAnsi="Times New Roman" w:cs="Times New Roman"/>
          <w:sz w:val="24"/>
          <w:szCs w:val="24"/>
        </w:rPr>
        <w:t>based on completeness, clarity, technical fe</w:t>
      </w:r>
      <w:r w:rsidR="005C4F6A" w:rsidRPr="003E6812">
        <w:rPr>
          <w:rFonts w:ascii="Times New Roman" w:hAnsi="Times New Roman" w:cs="Times New Roman"/>
          <w:sz w:val="24"/>
          <w:szCs w:val="24"/>
        </w:rPr>
        <w:t xml:space="preserve">asibility, and dependencies relationships) of requirements. </w:t>
      </w:r>
      <w:r w:rsidR="00643842" w:rsidRPr="003E68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31C9" w:rsidRPr="003E6812" w:rsidRDefault="00061F83" w:rsidP="003E6812">
      <w:pPr>
        <w:pStyle w:val="Heading2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6812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643842" w:rsidRPr="003E681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3E6812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643842" w:rsidRPr="003E6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E6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Review of raw user responses </w:t>
      </w:r>
    </w:p>
    <w:p w:rsidR="000931C9" w:rsidRPr="003E6812" w:rsidRDefault="00061F83" w:rsidP="003E6812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6812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643842" w:rsidRPr="003E6812">
        <w:rPr>
          <w:rFonts w:ascii="Times New Roman" w:hAnsi="Times New Roman" w:cs="Times New Roman"/>
          <w:color w:val="000000" w:themeColor="text1"/>
          <w:sz w:val="24"/>
          <w:szCs w:val="24"/>
        </w:rPr>
        <w:t>.1</w:t>
      </w:r>
      <w:r w:rsidRPr="003E6812">
        <w:rPr>
          <w:rFonts w:ascii="Times New Roman" w:hAnsi="Times New Roman" w:cs="Times New Roman"/>
          <w:color w:val="000000" w:themeColor="text1"/>
          <w:sz w:val="24"/>
          <w:szCs w:val="24"/>
        </w:rPr>
        <w:t>.1</w:t>
      </w:r>
      <w:r w:rsidR="00643842" w:rsidRPr="003E6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Raw Functional Requirements from User Responses</w:t>
      </w:r>
    </w:p>
    <w:p w:rsidR="000931C9" w:rsidRPr="003E6812" w:rsidRDefault="00643842" w:rsidP="003E681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812">
        <w:rPr>
          <w:rFonts w:ascii="Times New Roman" w:hAnsi="Times New Roman" w:cs="Times New Roman"/>
          <w:sz w:val="24"/>
          <w:szCs w:val="24"/>
        </w:rPr>
        <w:t>Scan and interpret dashboard warning lights</w:t>
      </w:r>
    </w:p>
    <w:p w:rsidR="000931C9" w:rsidRPr="003E6812" w:rsidRDefault="00643842" w:rsidP="003E681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812">
        <w:rPr>
          <w:rFonts w:ascii="Times New Roman" w:hAnsi="Times New Roman" w:cs="Times New Roman"/>
          <w:sz w:val="24"/>
          <w:szCs w:val="24"/>
        </w:rPr>
        <w:t>Record and analyze engine sounds</w:t>
      </w:r>
    </w:p>
    <w:p w:rsidR="000931C9" w:rsidRPr="003E6812" w:rsidRDefault="00643842" w:rsidP="003E681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812">
        <w:rPr>
          <w:rFonts w:ascii="Times New Roman" w:hAnsi="Times New Roman" w:cs="Times New Roman"/>
          <w:sz w:val="24"/>
          <w:szCs w:val="24"/>
        </w:rPr>
        <w:t>Provide automated explanations and repair suggestions</w:t>
      </w:r>
    </w:p>
    <w:p w:rsidR="000931C9" w:rsidRPr="003E6812" w:rsidRDefault="00643842" w:rsidP="003E681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812">
        <w:rPr>
          <w:rFonts w:ascii="Times New Roman" w:hAnsi="Times New Roman" w:cs="Times New Roman"/>
          <w:sz w:val="24"/>
          <w:szCs w:val="24"/>
        </w:rPr>
        <w:t>Provide access to video tutorials for repairs</w:t>
      </w:r>
    </w:p>
    <w:p w:rsidR="000931C9" w:rsidRPr="003E6812" w:rsidRDefault="00643842" w:rsidP="003E681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812">
        <w:rPr>
          <w:rFonts w:ascii="Times New Roman" w:hAnsi="Times New Roman" w:cs="Times New Roman"/>
          <w:sz w:val="24"/>
          <w:szCs w:val="24"/>
        </w:rPr>
        <w:t>Display instant diagnosis results after analysis</w:t>
      </w:r>
    </w:p>
    <w:p w:rsidR="000931C9" w:rsidRPr="003E6812" w:rsidRDefault="00643842" w:rsidP="003E681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812">
        <w:rPr>
          <w:rFonts w:ascii="Times New Roman" w:hAnsi="Times New Roman" w:cs="Times New Roman"/>
          <w:sz w:val="24"/>
          <w:szCs w:val="24"/>
        </w:rPr>
        <w:t>Offer detailed repair recommendations based on diagnosis</w:t>
      </w:r>
    </w:p>
    <w:p w:rsidR="000931C9" w:rsidRPr="003E6812" w:rsidRDefault="00643842" w:rsidP="003E681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812">
        <w:rPr>
          <w:rFonts w:ascii="Times New Roman" w:hAnsi="Times New Roman" w:cs="Times New Roman"/>
          <w:sz w:val="24"/>
          <w:szCs w:val="24"/>
        </w:rPr>
        <w:t>Send maintenance reminders based on vehicle condition or schedule</w:t>
      </w:r>
    </w:p>
    <w:p w:rsidR="000931C9" w:rsidRPr="003E6812" w:rsidRDefault="00643842" w:rsidP="003E681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812">
        <w:rPr>
          <w:rFonts w:ascii="Times New Roman" w:hAnsi="Times New Roman" w:cs="Times New Roman"/>
          <w:sz w:val="24"/>
          <w:szCs w:val="24"/>
        </w:rPr>
        <w:t>Log maintenance records and maintenance cost</w:t>
      </w:r>
    </w:p>
    <w:p w:rsidR="000931C9" w:rsidRPr="003E6812" w:rsidRDefault="00643842" w:rsidP="003E681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812">
        <w:rPr>
          <w:rFonts w:ascii="Times New Roman" w:hAnsi="Times New Roman" w:cs="Times New Roman"/>
          <w:sz w:val="24"/>
          <w:szCs w:val="24"/>
        </w:rPr>
        <w:t>Support live chat with a mechanic or support representative</w:t>
      </w:r>
    </w:p>
    <w:p w:rsidR="000931C9" w:rsidRPr="003E6812" w:rsidRDefault="00643842" w:rsidP="003E681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812">
        <w:rPr>
          <w:rFonts w:ascii="Times New Roman" w:hAnsi="Times New Roman" w:cs="Times New Roman"/>
          <w:sz w:val="24"/>
          <w:szCs w:val="24"/>
        </w:rPr>
        <w:t>Provide step-by-step guides for vehicle troubleshooting and repair</w:t>
      </w:r>
    </w:p>
    <w:p w:rsidR="000931C9" w:rsidRPr="003E6812" w:rsidRDefault="00643842" w:rsidP="003E681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812">
        <w:rPr>
          <w:rFonts w:ascii="Times New Roman" w:hAnsi="Times New Roman" w:cs="Times New Roman"/>
          <w:sz w:val="24"/>
          <w:szCs w:val="24"/>
        </w:rPr>
        <w:t>Show maintenance alerts when critical thresholds are detected</w:t>
      </w:r>
    </w:p>
    <w:p w:rsidR="000931C9" w:rsidRPr="003E6812" w:rsidRDefault="00643842" w:rsidP="003E681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812">
        <w:rPr>
          <w:rFonts w:ascii="Times New Roman" w:hAnsi="Times New Roman" w:cs="Times New Roman"/>
          <w:sz w:val="24"/>
          <w:szCs w:val="24"/>
        </w:rPr>
        <w:t>Diagnose all common and critical faults in a car</w:t>
      </w:r>
    </w:p>
    <w:p w:rsidR="000931C9" w:rsidRPr="003E6812" w:rsidRDefault="00643842" w:rsidP="003E681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812">
        <w:rPr>
          <w:rFonts w:ascii="Times New Roman" w:hAnsi="Times New Roman" w:cs="Times New Roman"/>
          <w:sz w:val="24"/>
          <w:szCs w:val="24"/>
        </w:rPr>
        <w:t>Perform predictive maintenance using machine learning to anticipate potential issues</w:t>
      </w:r>
    </w:p>
    <w:p w:rsidR="000931C9" w:rsidRPr="003E6812" w:rsidRDefault="00643842" w:rsidP="003E681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812">
        <w:rPr>
          <w:rFonts w:ascii="Times New Roman" w:hAnsi="Times New Roman" w:cs="Times New Roman"/>
          <w:sz w:val="24"/>
          <w:szCs w:val="24"/>
        </w:rPr>
        <w:t>Enable community forums and support interaction among users</w:t>
      </w:r>
    </w:p>
    <w:p w:rsidR="0055391E" w:rsidRPr="003E6812" w:rsidRDefault="00643842" w:rsidP="003E681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812">
        <w:rPr>
          <w:rFonts w:ascii="Times New Roman" w:hAnsi="Times New Roman" w:cs="Times New Roman"/>
          <w:sz w:val="24"/>
          <w:szCs w:val="24"/>
        </w:rPr>
        <w:t>Provide early detection and prediction of faults before they escalate</w:t>
      </w:r>
    </w:p>
    <w:p w:rsidR="0055391E" w:rsidRPr="003E6812" w:rsidRDefault="0055391E" w:rsidP="003E6812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681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1.1.2 Raw Non-Functional Requirements from User Responses</w:t>
      </w:r>
    </w:p>
    <w:p w:rsidR="0055391E" w:rsidRPr="003E6812" w:rsidRDefault="0055391E" w:rsidP="003E681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812">
        <w:rPr>
          <w:rFonts w:ascii="Times New Roman" w:hAnsi="Times New Roman" w:cs="Times New Roman"/>
          <w:sz w:val="24"/>
          <w:szCs w:val="24"/>
        </w:rPr>
        <w:t>Accuracy of the diagnosis</w:t>
      </w:r>
    </w:p>
    <w:p w:rsidR="0055391E" w:rsidRPr="003E6812" w:rsidRDefault="0055391E" w:rsidP="003E681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812">
        <w:rPr>
          <w:rFonts w:ascii="Times New Roman" w:hAnsi="Times New Roman" w:cs="Times New Roman"/>
          <w:sz w:val="24"/>
          <w:szCs w:val="24"/>
        </w:rPr>
        <w:t>Complexity of the technology</w:t>
      </w:r>
    </w:p>
    <w:p w:rsidR="0055391E" w:rsidRPr="003E6812" w:rsidRDefault="0055391E" w:rsidP="003E681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812">
        <w:rPr>
          <w:rFonts w:ascii="Times New Roman" w:hAnsi="Times New Roman" w:cs="Times New Roman"/>
          <w:sz w:val="24"/>
          <w:szCs w:val="24"/>
        </w:rPr>
        <w:t>High data usage or cost</w:t>
      </w:r>
    </w:p>
    <w:p w:rsidR="0055391E" w:rsidRPr="003E6812" w:rsidRDefault="0055391E" w:rsidP="003E681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812">
        <w:rPr>
          <w:rFonts w:ascii="Times New Roman" w:hAnsi="Times New Roman" w:cs="Times New Roman"/>
          <w:sz w:val="24"/>
          <w:szCs w:val="24"/>
        </w:rPr>
        <w:t>Zero ads display</w:t>
      </w:r>
    </w:p>
    <w:p w:rsidR="0055391E" w:rsidRPr="003E6812" w:rsidRDefault="0055391E" w:rsidP="003E681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812">
        <w:rPr>
          <w:rFonts w:ascii="Times New Roman" w:hAnsi="Times New Roman" w:cs="Times New Roman"/>
          <w:sz w:val="24"/>
          <w:szCs w:val="24"/>
        </w:rPr>
        <w:t>Efficiency</w:t>
      </w:r>
    </w:p>
    <w:p w:rsidR="000931C9" w:rsidRPr="003E6812" w:rsidRDefault="007C3696" w:rsidP="003E6812">
      <w:pPr>
        <w:pStyle w:val="Heading2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6812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643842" w:rsidRPr="003E6812">
        <w:rPr>
          <w:rFonts w:ascii="Times New Roman" w:hAnsi="Times New Roman" w:cs="Times New Roman"/>
          <w:color w:val="000000" w:themeColor="text1"/>
          <w:sz w:val="24"/>
          <w:szCs w:val="24"/>
        </w:rPr>
        <w:t>.2 Analysis of Requirements</w:t>
      </w:r>
    </w:p>
    <w:p w:rsidR="0055391E" w:rsidRPr="003E6812" w:rsidRDefault="00643842" w:rsidP="003E68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812">
        <w:rPr>
          <w:rFonts w:ascii="Times New Roman" w:hAnsi="Times New Roman" w:cs="Times New Roman"/>
          <w:sz w:val="24"/>
          <w:szCs w:val="24"/>
        </w:rPr>
        <w:t>The requirements were assessed for</w:t>
      </w:r>
      <w:r w:rsidR="0055391E" w:rsidRPr="003E6812">
        <w:rPr>
          <w:rFonts w:ascii="Times New Roman" w:hAnsi="Times New Roman" w:cs="Times New Roman"/>
          <w:sz w:val="24"/>
          <w:szCs w:val="24"/>
        </w:rPr>
        <w:t>:</w:t>
      </w:r>
      <w:r w:rsidRPr="003E68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391E" w:rsidRPr="003E6812" w:rsidRDefault="005C4F6A" w:rsidP="003E681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812">
        <w:rPr>
          <w:rFonts w:ascii="Times New Roman" w:hAnsi="Times New Roman" w:cs="Times New Roman"/>
          <w:b/>
          <w:sz w:val="24"/>
          <w:szCs w:val="24"/>
        </w:rPr>
        <w:t>Completeness:</w:t>
      </w:r>
      <w:r w:rsidRPr="003E6812">
        <w:rPr>
          <w:rFonts w:ascii="Times New Roman" w:hAnsi="Times New Roman" w:cs="Times New Roman"/>
          <w:sz w:val="24"/>
          <w:szCs w:val="24"/>
        </w:rPr>
        <w:t xml:space="preserve"> </w:t>
      </w:r>
      <w:r w:rsidR="00643842" w:rsidRPr="003E6812">
        <w:rPr>
          <w:rFonts w:ascii="Times New Roman" w:hAnsi="Times New Roman" w:cs="Times New Roman"/>
          <w:sz w:val="24"/>
          <w:szCs w:val="24"/>
        </w:rPr>
        <w:t>whether enough information is provided</w:t>
      </w:r>
      <w:r w:rsidR="0055391E" w:rsidRPr="003E6812">
        <w:rPr>
          <w:rFonts w:ascii="Times New Roman" w:hAnsi="Times New Roman" w:cs="Times New Roman"/>
          <w:sz w:val="24"/>
          <w:szCs w:val="24"/>
        </w:rPr>
        <w:t>--</w:t>
      </w:r>
      <w:r w:rsidR="0055391E" w:rsidRPr="003E6812">
        <w:rPr>
          <w:rFonts w:ascii="Times New Roman" w:hAnsi="Times New Roman" w:cs="Times New Roman"/>
          <w:b/>
          <w:sz w:val="24"/>
          <w:szCs w:val="24"/>
        </w:rPr>
        <w:t>Do the requirements cover all aspects of what the system needs to do?</w:t>
      </w:r>
      <w:r w:rsidR="00643842" w:rsidRPr="003E68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391E" w:rsidRPr="003E6812" w:rsidRDefault="005C4F6A" w:rsidP="003E681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812">
        <w:rPr>
          <w:rFonts w:ascii="Times New Roman" w:hAnsi="Times New Roman" w:cs="Times New Roman"/>
          <w:b/>
          <w:sz w:val="24"/>
          <w:szCs w:val="24"/>
        </w:rPr>
        <w:t>Clarity</w:t>
      </w:r>
      <w:r w:rsidR="0055391E" w:rsidRPr="003E6812">
        <w:rPr>
          <w:rFonts w:ascii="Times New Roman" w:hAnsi="Times New Roman" w:cs="Times New Roman"/>
          <w:b/>
          <w:sz w:val="24"/>
          <w:szCs w:val="24"/>
        </w:rPr>
        <w:t>:</w:t>
      </w:r>
      <w:r w:rsidR="0055391E" w:rsidRPr="003E6812">
        <w:rPr>
          <w:rFonts w:ascii="Times New Roman" w:hAnsi="Times New Roman" w:cs="Times New Roman"/>
          <w:sz w:val="24"/>
          <w:szCs w:val="24"/>
        </w:rPr>
        <w:t xml:space="preserve"> </w:t>
      </w:r>
      <w:r w:rsidR="00643842" w:rsidRPr="003E6812">
        <w:rPr>
          <w:rFonts w:ascii="Times New Roman" w:hAnsi="Times New Roman" w:cs="Times New Roman"/>
          <w:sz w:val="24"/>
          <w:szCs w:val="24"/>
        </w:rPr>
        <w:t>whether the requirement is easy to understand</w:t>
      </w:r>
      <w:r w:rsidR="0055391E" w:rsidRPr="003E6812">
        <w:rPr>
          <w:rFonts w:ascii="Times New Roman" w:hAnsi="Times New Roman" w:cs="Times New Roman"/>
          <w:sz w:val="24"/>
          <w:szCs w:val="24"/>
        </w:rPr>
        <w:t>--</w:t>
      </w:r>
      <w:r w:rsidR="0055391E" w:rsidRPr="003E6812">
        <w:rPr>
          <w:rFonts w:ascii="Times New Roman" w:hAnsi="Times New Roman" w:cs="Times New Roman"/>
          <w:b/>
          <w:sz w:val="24"/>
          <w:szCs w:val="24"/>
        </w:rPr>
        <w:t>Is each requirement clearly expressed without ambiguity?</w:t>
      </w:r>
    </w:p>
    <w:p w:rsidR="0055391E" w:rsidRPr="003E6812" w:rsidRDefault="005C4F6A" w:rsidP="003E681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812">
        <w:rPr>
          <w:rFonts w:ascii="Times New Roman" w:hAnsi="Times New Roman" w:cs="Times New Roman"/>
          <w:b/>
          <w:sz w:val="24"/>
          <w:szCs w:val="24"/>
        </w:rPr>
        <w:t>Technical</w:t>
      </w:r>
      <w:r w:rsidR="00643842" w:rsidRPr="003E6812">
        <w:rPr>
          <w:rFonts w:ascii="Times New Roman" w:hAnsi="Times New Roman" w:cs="Times New Roman"/>
          <w:b/>
          <w:sz w:val="24"/>
          <w:szCs w:val="24"/>
        </w:rPr>
        <w:t xml:space="preserve"> feasibility</w:t>
      </w:r>
      <w:r w:rsidR="0055391E" w:rsidRPr="003E6812">
        <w:rPr>
          <w:rFonts w:ascii="Times New Roman" w:hAnsi="Times New Roman" w:cs="Times New Roman"/>
          <w:b/>
          <w:sz w:val="24"/>
          <w:szCs w:val="24"/>
        </w:rPr>
        <w:t>:</w:t>
      </w:r>
      <w:r w:rsidR="0055391E" w:rsidRPr="003E6812">
        <w:rPr>
          <w:rFonts w:ascii="Times New Roman" w:hAnsi="Times New Roman" w:cs="Times New Roman"/>
          <w:sz w:val="24"/>
          <w:szCs w:val="24"/>
        </w:rPr>
        <w:t xml:space="preserve"> </w:t>
      </w:r>
      <w:r w:rsidR="00643842" w:rsidRPr="003E6812">
        <w:rPr>
          <w:rFonts w:ascii="Times New Roman" w:hAnsi="Times New Roman" w:cs="Times New Roman"/>
          <w:sz w:val="24"/>
          <w:szCs w:val="24"/>
        </w:rPr>
        <w:t>whether it is realistically implementable</w:t>
      </w:r>
      <w:r w:rsidR="0055391E" w:rsidRPr="003E6812">
        <w:rPr>
          <w:rFonts w:ascii="Times New Roman" w:hAnsi="Times New Roman" w:cs="Times New Roman"/>
          <w:sz w:val="24"/>
          <w:szCs w:val="24"/>
        </w:rPr>
        <w:t xml:space="preserve">--Can these requirements be implemented with available technology? </w:t>
      </w:r>
    </w:p>
    <w:p w:rsidR="0055391E" w:rsidRPr="003E6812" w:rsidRDefault="005C4F6A" w:rsidP="003E681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812">
        <w:rPr>
          <w:rFonts w:ascii="Times New Roman" w:hAnsi="Times New Roman" w:cs="Times New Roman"/>
          <w:b/>
          <w:sz w:val="24"/>
          <w:szCs w:val="24"/>
        </w:rPr>
        <w:t>Dependency</w:t>
      </w:r>
      <w:r w:rsidR="00643842" w:rsidRPr="003E6812">
        <w:rPr>
          <w:rFonts w:ascii="Times New Roman" w:hAnsi="Times New Roman" w:cs="Times New Roman"/>
          <w:b/>
          <w:sz w:val="24"/>
          <w:szCs w:val="24"/>
        </w:rPr>
        <w:t xml:space="preserve"> relationships</w:t>
      </w:r>
      <w:r w:rsidR="0055391E" w:rsidRPr="003E6812">
        <w:rPr>
          <w:rFonts w:ascii="Times New Roman" w:hAnsi="Times New Roman" w:cs="Times New Roman"/>
          <w:b/>
          <w:sz w:val="24"/>
          <w:szCs w:val="24"/>
        </w:rPr>
        <w:t>:</w:t>
      </w:r>
      <w:r w:rsidR="0055391E" w:rsidRPr="003E6812">
        <w:rPr>
          <w:rFonts w:ascii="Times New Roman" w:hAnsi="Times New Roman" w:cs="Times New Roman"/>
          <w:sz w:val="24"/>
          <w:szCs w:val="24"/>
        </w:rPr>
        <w:t xml:space="preserve"> </w:t>
      </w:r>
      <w:r w:rsidR="00643842" w:rsidRPr="003E6812">
        <w:rPr>
          <w:rFonts w:ascii="Times New Roman" w:hAnsi="Times New Roman" w:cs="Times New Roman"/>
          <w:sz w:val="24"/>
          <w:szCs w:val="24"/>
        </w:rPr>
        <w:t>whether on</w:t>
      </w:r>
      <w:r w:rsidR="0055391E" w:rsidRPr="003E6812">
        <w:rPr>
          <w:rFonts w:ascii="Times New Roman" w:hAnsi="Times New Roman" w:cs="Times New Roman"/>
          <w:sz w:val="24"/>
          <w:szCs w:val="24"/>
        </w:rPr>
        <w:t>e requirement depends on others</w:t>
      </w:r>
      <w:r w:rsidRPr="003E6812">
        <w:rPr>
          <w:rFonts w:ascii="Times New Roman" w:hAnsi="Times New Roman" w:cs="Times New Roman"/>
          <w:sz w:val="24"/>
          <w:szCs w:val="24"/>
        </w:rPr>
        <w:t>--How do requirements relate to and impact each other?</w:t>
      </w:r>
      <w:r w:rsidR="00643842" w:rsidRPr="003E68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31C9" w:rsidRPr="003E6812" w:rsidRDefault="00643842" w:rsidP="003E68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812">
        <w:rPr>
          <w:rFonts w:ascii="Times New Roman" w:hAnsi="Times New Roman" w:cs="Times New Roman"/>
          <w:sz w:val="24"/>
          <w:szCs w:val="24"/>
        </w:rPr>
        <w:t>The results are summarized and refined below.</w:t>
      </w:r>
    </w:p>
    <w:p w:rsidR="000931C9" w:rsidRPr="003E6812" w:rsidRDefault="00A877E0" w:rsidP="003E6812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6812">
        <w:rPr>
          <w:rFonts w:ascii="Times New Roman" w:hAnsi="Times New Roman" w:cs="Times New Roman"/>
          <w:color w:val="000000" w:themeColor="text1"/>
          <w:sz w:val="24"/>
          <w:szCs w:val="24"/>
        </w:rPr>
        <w:t>1.2.1</w:t>
      </w:r>
      <w:r w:rsidR="00643842" w:rsidRPr="003E6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Finalized Functional Requirements with Explanations</w:t>
      </w:r>
    </w:p>
    <w:p w:rsidR="000931C9" w:rsidRPr="003E6812" w:rsidRDefault="00643842" w:rsidP="003E681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6812">
        <w:rPr>
          <w:rFonts w:ascii="Times New Roman" w:hAnsi="Times New Roman" w:cs="Times New Roman"/>
          <w:b/>
          <w:sz w:val="24"/>
          <w:szCs w:val="24"/>
        </w:rPr>
        <w:t>Scan and interpret dashboard warning lights</w:t>
      </w:r>
    </w:p>
    <w:p w:rsidR="000931C9" w:rsidRPr="003E6812" w:rsidRDefault="00643842" w:rsidP="003E681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812">
        <w:rPr>
          <w:rFonts w:ascii="Times New Roman" w:hAnsi="Times New Roman" w:cs="Times New Roman"/>
          <w:sz w:val="24"/>
          <w:szCs w:val="24"/>
        </w:rPr>
        <w:t>Use image recognition to detect and explain dashboard indicators.</w:t>
      </w:r>
    </w:p>
    <w:p w:rsidR="000931C9" w:rsidRPr="003E6812" w:rsidRDefault="00643842" w:rsidP="003E681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6812">
        <w:rPr>
          <w:rFonts w:ascii="Times New Roman" w:hAnsi="Times New Roman" w:cs="Times New Roman"/>
          <w:b/>
          <w:sz w:val="24"/>
          <w:szCs w:val="24"/>
        </w:rPr>
        <w:t>Record and analyze engine sounds</w:t>
      </w:r>
    </w:p>
    <w:p w:rsidR="000931C9" w:rsidRPr="003E6812" w:rsidRDefault="00643842" w:rsidP="003E681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812">
        <w:rPr>
          <w:rFonts w:ascii="Times New Roman" w:hAnsi="Times New Roman" w:cs="Times New Roman"/>
          <w:sz w:val="24"/>
          <w:szCs w:val="24"/>
        </w:rPr>
        <w:t>Capture engine noises via microphone and identify issues like misfires using ML algorithms.</w:t>
      </w:r>
    </w:p>
    <w:p w:rsidR="000931C9" w:rsidRPr="003E6812" w:rsidRDefault="00643842" w:rsidP="003E681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6812">
        <w:rPr>
          <w:rFonts w:ascii="Times New Roman" w:hAnsi="Times New Roman" w:cs="Times New Roman"/>
          <w:b/>
          <w:sz w:val="24"/>
          <w:szCs w:val="24"/>
        </w:rPr>
        <w:t>Provide automated explanations and repair suggestions</w:t>
      </w:r>
    </w:p>
    <w:p w:rsidR="000931C9" w:rsidRPr="003E6812" w:rsidRDefault="00643842" w:rsidP="003E681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812">
        <w:rPr>
          <w:rFonts w:ascii="Times New Roman" w:hAnsi="Times New Roman" w:cs="Times New Roman"/>
          <w:sz w:val="24"/>
          <w:szCs w:val="24"/>
        </w:rPr>
        <w:t>Generate readable reports with likely causes and potential solutions based on detected issues.</w:t>
      </w:r>
    </w:p>
    <w:p w:rsidR="000931C9" w:rsidRPr="003E6812" w:rsidRDefault="00643842" w:rsidP="003E681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6812">
        <w:rPr>
          <w:rFonts w:ascii="Times New Roman" w:hAnsi="Times New Roman" w:cs="Times New Roman"/>
          <w:b/>
          <w:sz w:val="24"/>
          <w:szCs w:val="24"/>
        </w:rPr>
        <w:t>Provide access to video tutorials for repairs</w:t>
      </w:r>
    </w:p>
    <w:p w:rsidR="000931C9" w:rsidRPr="003E6812" w:rsidRDefault="00643842" w:rsidP="003E681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812">
        <w:rPr>
          <w:rFonts w:ascii="Times New Roman" w:hAnsi="Times New Roman" w:cs="Times New Roman"/>
          <w:sz w:val="24"/>
          <w:szCs w:val="24"/>
        </w:rPr>
        <w:t>Offer repair videos for common problems to guide users through fixing them.</w:t>
      </w:r>
    </w:p>
    <w:p w:rsidR="000931C9" w:rsidRPr="003E6812" w:rsidRDefault="00643842" w:rsidP="003E681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6812">
        <w:rPr>
          <w:rFonts w:ascii="Times New Roman" w:hAnsi="Times New Roman" w:cs="Times New Roman"/>
          <w:b/>
          <w:sz w:val="24"/>
          <w:szCs w:val="24"/>
        </w:rPr>
        <w:t>Display instant diagnosis results after analysis</w:t>
      </w:r>
    </w:p>
    <w:p w:rsidR="000931C9" w:rsidRPr="003E6812" w:rsidRDefault="00643842" w:rsidP="003E681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812">
        <w:rPr>
          <w:rFonts w:ascii="Times New Roman" w:hAnsi="Times New Roman" w:cs="Times New Roman"/>
          <w:sz w:val="24"/>
          <w:szCs w:val="24"/>
        </w:rPr>
        <w:lastRenderedPageBreak/>
        <w:t>Show a quick summary of diagnostics as soon as analysis completes.</w:t>
      </w:r>
    </w:p>
    <w:p w:rsidR="000931C9" w:rsidRPr="003E6812" w:rsidRDefault="00643842" w:rsidP="003E681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6812">
        <w:rPr>
          <w:rFonts w:ascii="Times New Roman" w:hAnsi="Times New Roman" w:cs="Times New Roman"/>
          <w:b/>
          <w:sz w:val="24"/>
          <w:szCs w:val="24"/>
        </w:rPr>
        <w:t>Send maintenance reminders based on vehicle condition or schedule</w:t>
      </w:r>
    </w:p>
    <w:p w:rsidR="000931C9" w:rsidRPr="003E6812" w:rsidRDefault="00643842" w:rsidP="003E681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812">
        <w:rPr>
          <w:rFonts w:ascii="Times New Roman" w:hAnsi="Times New Roman" w:cs="Times New Roman"/>
          <w:sz w:val="24"/>
          <w:szCs w:val="24"/>
        </w:rPr>
        <w:t>Notify users of upcoming maintenance based on mileage or time intervals.</w:t>
      </w:r>
    </w:p>
    <w:p w:rsidR="000931C9" w:rsidRPr="003E6812" w:rsidRDefault="00643842" w:rsidP="003E681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6812">
        <w:rPr>
          <w:rFonts w:ascii="Times New Roman" w:hAnsi="Times New Roman" w:cs="Times New Roman"/>
          <w:b/>
          <w:sz w:val="24"/>
          <w:szCs w:val="24"/>
        </w:rPr>
        <w:t>Log maintenance records and maintenance cost</w:t>
      </w:r>
    </w:p>
    <w:p w:rsidR="000931C9" w:rsidRPr="003E6812" w:rsidRDefault="00643842" w:rsidP="003E681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812">
        <w:rPr>
          <w:rFonts w:ascii="Times New Roman" w:hAnsi="Times New Roman" w:cs="Times New Roman"/>
          <w:sz w:val="24"/>
          <w:szCs w:val="24"/>
        </w:rPr>
        <w:t>Maintai</w:t>
      </w:r>
      <w:r w:rsidR="00E7097C" w:rsidRPr="003E6812">
        <w:rPr>
          <w:rFonts w:ascii="Times New Roman" w:hAnsi="Times New Roman" w:cs="Times New Roman"/>
          <w:sz w:val="24"/>
          <w:szCs w:val="24"/>
        </w:rPr>
        <w:t>n a history of repairs and cost estimates</w:t>
      </w:r>
      <w:r w:rsidRPr="003E6812">
        <w:rPr>
          <w:rFonts w:ascii="Times New Roman" w:hAnsi="Times New Roman" w:cs="Times New Roman"/>
          <w:sz w:val="24"/>
          <w:szCs w:val="24"/>
        </w:rPr>
        <w:t xml:space="preserve"> for future reference and analytics.</w:t>
      </w:r>
    </w:p>
    <w:p w:rsidR="000931C9" w:rsidRPr="003E6812" w:rsidRDefault="00643842" w:rsidP="003E681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6812">
        <w:rPr>
          <w:rFonts w:ascii="Times New Roman" w:hAnsi="Times New Roman" w:cs="Times New Roman"/>
          <w:b/>
          <w:sz w:val="24"/>
          <w:szCs w:val="24"/>
        </w:rPr>
        <w:t>Support live chat with a mechanic or support representative</w:t>
      </w:r>
    </w:p>
    <w:p w:rsidR="000931C9" w:rsidRPr="003E6812" w:rsidRDefault="00643842" w:rsidP="003E681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812">
        <w:rPr>
          <w:rFonts w:ascii="Times New Roman" w:hAnsi="Times New Roman" w:cs="Times New Roman"/>
          <w:sz w:val="24"/>
          <w:szCs w:val="24"/>
        </w:rPr>
        <w:t>Provide real-time chat with experts or AI assistant for consultation.</w:t>
      </w:r>
    </w:p>
    <w:p w:rsidR="000931C9" w:rsidRPr="003E6812" w:rsidRDefault="00643842" w:rsidP="003E681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6812">
        <w:rPr>
          <w:rFonts w:ascii="Times New Roman" w:hAnsi="Times New Roman" w:cs="Times New Roman"/>
          <w:b/>
          <w:sz w:val="24"/>
          <w:szCs w:val="24"/>
        </w:rPr>
        <w:t>Show maintenance alerts when critical thresholds are detected</w:t>
      </w:r>
    </w:p>
    <w:p w:rsidR="000931C9" w:rsidRPr="003E6812" w:rsidRDefault="00643842" w:rsidP="003E681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812">
        <w:rPr>
          <w:rFonts w:ascii="Times New Roman" w:hAnsi="Times New Roman" w:cs="Times New Roman"/>
          <w:sz w:val="24"/>
          <w:szCs w:val="24"/>
        </w:rPr>
        <w:t>Send warnings when certain engine or system values exceed safe limits.</w:t>
      </w:r>
    </w:p>
    <w:p w:rsidR="000931C9" w:rsidRPr="003E6812" w:rsidRDefault="00643842" w:rsidP="003E681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6812">
        <w:rPr>
          <w:rFonts w:ascii="Times New Roman" w:hAnsi="Times New Roman" w:cs="Times New Roman"/>
          <w:b/>
          <w:sz w:val="24"/>
          <w:szCs w:val="24"/>
        </w:rPr>
        <w:t>Perform predictive maintenance using machine learning to anticipate potential issues</w:t>
      </w:r>
    </w:p>
    <w:p w:rsidR="000931C9" w:rsidRPr="003E6812" w:rsidRDefault="00643842" w:rsidP="003E681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812">
        <w:rPr>
          <w:rFonts w:ascii="Times New Roman" w:hAnsi="Times New Roman" w:cs="Times New Roman"/>
          <w:sz w:val="24"/>
          <w:szCs w:val="24"/>
        </w:rPr>
        <w:t>Use historical data trends to forecast problems before they occur.</w:t>
      </w:r>
    </w:p>
    <w:p w:rsidR="000931C9" w:rsidRPr="003E6812" w:rsidRDefault="00643842" w:rsidP="003E681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6812">
        <w:rPr>
          <w:rFonts w:ascii="Times New Roman" w:hAnsi="Times New Roman" w:cs="Times New Roman"/>
          <w:b/>
          <w:sz w:val="24"/>
          <w:szCs w:val="24"/>
        </w:rPr>
        <w:t>Enable community forums and support interaction among users</w:t>
      </w:r>
    </w:p>
    <w:p w:rsidR="000931C9" w:rsidRPr="003E6812" w:rsidRDefault="00643842" w:rsidP="003E681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812">
        <w:rPr>
          <w:rFonts w:ascii="Times New Roman" w:hAnsi="Times New Roman" w:cs="Times New Roman"/>
          <w:sz w:val="24"/>
          <w:szCs w:val="24"/>
        </w:rPr>
        <w:t>Allow users to post, answer questions, and interact about vehicle issues and repairs.</w:t>
      </w:r>
    </w:p>
    <w:p w:rsidR="000931C9" w:rsidRPr="003E6812" w:rsidRDefault="00643842" w:rsidP="003E681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6812">
        <w:rPr>
          <w:rFonts w:ascii="Times New Roman" w:hAnsi="Times New Roman" w:cs="Times New Roman"/>
          <w:b/>
          <w:sz w:val="24"/>
          <w:szCs w:val="24"/>
        </w:rPr>
        <w:t>Provide early detection and prediction of faults before they escalate</w:t>
      </w:r>
    </w:p>
    <w:p w:rsidR="000931C9" w:rsidRPr="003E6812" w:rsidRDefault="00643842" w:rsidP="003E681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812">
        <w:rPr>
          <w:rFonts w:ascii="Times New Roman" w:hAnsi="Times New Roman" w:cs="Times New Roman"/>
          <w:sz w:val="24"/>
          <w:szCs w:val="24"/>
        </w:rPr>
        <w:t>Continuously monitor and alert users when early signs of potential problems are identified.</w:t>
      </w:r>
    </w:p>
    <w:p w:rsidR="000931C9" w:rsidRPr="003E6812" w:rsidRDefault="000B02EA" w:rsidP="003E6812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6812">
        <w:rPr>
          <w:rFonts w:ascii="Times New Roman" w:hAnsi="Times New Roman" w:cs="Times New Roman"/>
          <w:color w:val="000000" w:themeColor="text1"/>
          <w:sz w:val="24"/>
          <w:szCs w:val="24"/>
        </w:rPr>
        <w:t>1.2.2. Finalized Non-Functional Requirements with Explanations</w:t>
      </w:r>
    </w:p>
    <w:p w:rsidR="000931C9" w:rsidRPr="003E6812" w:rsidRDefault="00643842" w:rsidP="003E681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6812">
        <w:rPr>
          <w:rFonts w:ascii="Times New Roman" w:hAnsi="Times New Roman" w:cs="Times New Roman"/>
          <w:b/>
          <w:sz w:val="24"/>
          <w:szCs w:val="24"/>
        </w:rPr>
        <w:t>Accuracy of the diagnosis</w:t>
      </w:r>
    </w:p>
    <w:p w:rsidR="000931C9" w:rsidRPr="003E6812" w:rsidRDefault="00643842" w:rsidP="003E681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812">
        <w:rPr>
          <w:rFonts w:ascii="Times New Roman" w:hAnsi="Times New Roman" w:cs="Times New Roman"/>
          <w:sz w:val="24"/>
          <w:szCs w:val="24"/>
        </w:rPr>
        <w:t>The app should provide diagnostic results with at least 90% accuracy under typical conditions.</w:t>
      </w:r>
    </w:p>
    <w:p w:rsidR="000931C9" w:rsidRPr="003E6812" w:rsidRDefault="00643842" w:rsidP="003E681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6812">
        <w:rPr>
          <w:rFonts w:ascii="Times New Roman" w:hAnsi="Times New Roman" w:cs="Times New Roman"/>
          <w:b/>
          <w:sz w:val="24"/>
          <w:szCs w:val="24"/>
        </w:rPr>
        <w:t>Complexity of the technology</w:t>
      </w:r>
    </w:p>
    <w:p w:rsidR="000931C9" w:rsidRPr="003E6812" w:rsidRDefault="00643842" w:rsidP="003E681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812">
        <w:rPr>
          <w:rFonts w:ascii="Times New Roman" w:hAnsi="Times New Roman" w:cs="Times New Roman"/>
          <w:sz w:val="24"/>
          <w:szCs w:val="24"/>
        </w:rPr>
        <w:t>The UI/UX design must simplify complex diagnostic operations for non-technical users.</w:t>
      </w:r>
    </w:p>
    <w:p w:rsidR="000931C9" w:rsidRPr="003E6812" w:rsidRDefault="00643842" w:rsidP="003E681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6812">
        <w:rPr>
          <w:rFonts w:ascii="Times New Roman" w:hAnsi="Times New Roman" w:cs="Times New Roman"/>
          <w:b/>
          <w:sz w:val="24"/>
          <w:szCs w:val="24"/>
        </w:rPr>
        <w:t>Data usage and cost optimization</w:t>
      </w:r>
    </w:p>
    <w:p w:rsidR="000931C9" w:rsidRPr="003E6812" w:rsidRDefault="00643842" w:rsidP="003E681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812">
        <w:rPr>
          <w:rFonts w:ascii="Times New Roman" w:hAnsi="Times New Roman" w:cs="Times New Roman"/>
          <w:sz w:val="24"/>
          <w:szCs w:val="24"/>
        </w:rPr>
        <w:t>The app should minimize bandwidth consumption by using lightweight data formats and caching.</w:t>
      </w:r>
    </w:p>
    <w:p w:rsidR="000931C9" w:rsidRPr="003E6812" w:rsidRDefault="00643842" w:rsidP="003E681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6812">
        <w:rPr>
          <w:rFonts w:ascii="Times New Roman" w:hAnsi="Times New Roman" w:cs="Times New Roman"/>
          <w:b/>
          <w:sz w:val="24"/>
          <w:szCs w:val="24"/>
        </w:rPr>
        <w:t>Zero advertisement policy</w:t>
      </w:r>
    </w:p>
    <w:p w:rsidR="000931C9" w:rsidRPr="003E6812" w:rsidRDefault="00643842" w:rsidP="003E681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812">
        <w:rPr>
          <w:rFonts w:ascii="Times New Roman" w:hAnsi="Times New Roman" w:cs="Times New Roman"/>
          <w:sz w:val="24"/>
          <w:szCs w:val="24"/>
        </w:rPr>
        <w:t>No in-app advertisements shall be displayed to maintain focus and professionalism.</w:t>
      </w:r>
    </w:p>
    <w:p w:rsidR="000931C9" w:rsidRPr="003E6812" w:rsidRDefault="00643842" w:rsidP="003E681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6812">
        <w:rPr>
          <w:rFonts w:ascii="Times New Roman" w:hAnsi="Times New Roman" w:cs="Times New Roman"/>
          <w:b/>
          <w:sz w:val="24"/>
          <w:szCs w:val="24"/>
        </w:rPr>
        <w:t>Efficiency</w:t>
      </w:r>
    </w:p>
    <w:p w:rsidR="003B74EF" w:rsidRDefault="00643842" w:rsidP="003B74E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812">
        <w:rPr>
          <w:rFonts w:ascii="Times New Roman" w:hAnsi="Times New Roman" w:cs="Times New Roman"/>
          <w:sz w:val="24"/>
          <w:szCs w:val="24"/>
        </w:rPr>
        <w:t xml:space="preserve">App functions should complete within acceptable timeframes </w:t>
      </w:r>
    </w:p>
    <w:p w:rsidR="003B74EF" w:rsidRPr="003B74EF" w:rsidRDefault="003B74EF" w:rsidP="003B74EF">
      <w:pPr>
        <w:pStyle w:val="Heading1"/>
        <w:spacing w:before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3B74EF">
        <w:rPr>
          <w:rFonts w:ascii="Times New Roman" w:hAnsi="Times New Roman" w:cs="Times New Roman"/>
          <w:color w:val="000000" w:themeColor="text1"/>
        </w:rPr>
        <w:lastRenderedPageBreak/>
        <w:t xml:space="preserve">2.0 </w:t>
      </w:r>
      <w:r w:rsidRPr="003B74EF">
        <w:rPr>
          <w:rFonts w:ascii="Times New Roman" w:hAnsi="Times New Roman" w:cs="Times New Roman"/>
          <w:color w:val="000000" w:themeColor="text1"/>
        </w:rPr>
        <w:t>Identify Issues in Requirements</w:t>
      </w:r>
    </w:p>
    <w:p w:rsidR="003B74EF" w:rsidRDefault="003B74EF" w:rsidP="003B74EF">
      <w:pPr>
        <w:pStyle w:val="NormalWeb"/>
        <w:spacing w:before="0" w:beforeAutospacing="0" w:after="0" w:afterAutospacing="0" w:line="360" w:lineRule="auto"/>
        <w:jc w:val="both"/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</w:pPr>
      <w:r w:rsidRPr="003B74EF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>2.1</w:t>
      </w:r>
      <w:r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B74EF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>Introduction</w:t>
      </w:r>
    </w:p>
    <w:p w:rsidR="003B74EF" w:rsidRPr="003B74EF" w:rsidRDefault="003B74EF" w:rsidP="003B74EF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3B74EF">
        <w:rPr>
          <w:color w:val="000000" w:themeColor="text1"/>
        </w:rPr>
        <w:t>High</w:t>
      </w:r>
      <w:r w:rsidRPr="003B74EF">
        <w:rPr>
          <w:color w:val="000000" w:themeColor="text1"/>
        </w:rPr>
        <w:noBreakHyphen/>
        <w:t>quality, unambiguous requirements are the foundation of any successful software project. To ensure our car</w:t>
      </w:r>
      <w:r w:rsidRPr="003B74EF">
        <w:rPr>
          <w:color w:val="000000" w:themeColor="text1"/>
        </w:rPr>
        <w:noBreakHyphen/>
        <w:t>fault diagnostic app meets user and technical needs, we conducted structured peer reviews and walkthr</w:t>
      </w:r>
      <w:r>
        <w:rPr>
          <w:color w:val="000000" w:themeColor="text1"/>
        </w:rPr>
        <w:t xml:space="preserve">oughs with the development team, </w:t>
      </w:r>
      <w:r w:rsidRPr="003B74EF">
        <w:rPr>
          <w:color w:val="000000" w:themeColor="text1"/>
        </w:rPr>
        <w:t>systematically flagging and clarifying problematic statements before design and implementation began.</w:t>
      </w:r>
    </w:p>
    <w:p w:rsidR="003B74EF" w:rsidRPr="003B74EF" w:rsidRDefault="003B74EF" w:rsidP="003B74EF">
      <w:pPr>
        <w:pStyle w:val="NormalWeb"/>
        <w:spacing w:before="0" w:beforeAutospacing="0" w:line="360" w:lineRule="auto"/>
        <w:jc w:val="both"/>
        <w:rPr>
          <w:color w:val="000000" w:themeColor="text1"/>
        </w:rPr>
      </w:pPr>
      <w:r>
        <w:rPr>
          <w:rStyle w:val="Strong"/>
          <w:color w:val="000000" w:themeColor="text1"/>
        </w:rPr>
        <w:t xml:space="preserve">2.2 </w:t>
      </w:r>
      <w:r w:rsidRPr="003B74EF">
        <w:rPr>
          <w:rStyle w:val="Strong"/>
          <w:color w:val="000000" w:themeColor="text1"/>
        </w:rPr>
        <w:t>Summary of Identified Issues</w:t>
      </w:r>
    </w:p>
    <w:p w:rsidR="003B74EF" w:rsidRPr="003B74EF" w:rsidRDefault="003B74EF" w:rsidP="003B74EF">
      <w:pPr>
        <w:pStyle w:val="NormalWeb"/>
        <w:numPr>
          <w:ilvl w:val="0"/>
          <w:numId w:val="21"/>
        </w:numPr>
        <w:spacing w:before="0" w:beforeAutospacing="0" w:line="360" w:lineRule="auto"/>
        <w:jc w:val="both"/>
        <w:rPr>
          <w:color w:val="000000" w:themeColor="text1"/>
        </w:rPr>
      </w:pPr>
      <w:r w:rsidRPr="003B74EF">
        <w:rPr>
          <w:rStyle w:val="Strong"/>
          <w:color w:val="000000" w:themeColor="text1"/>
        </w:rPr>
        <w:t>Inconsistencies</w:t>
      </w:r>
      <w:r w:rsidRPr="003B74EF">
        <w:rPr>
          <w:rStyle w:val="Strong"/>
          <w:color w:val="000000" w:themeColor="text1"/>
        </w:rPr>
        <w:t xml:space="preserve">: </w:t>
      </w:r>
      <w:r w:rsidRPr="003B74EF">
        <w:rPr>
          <w:color w:val="000000" w:themeColor="text1"/>
        </w:rPr>
        <w:br/>
        <w:t>We discovered overlapping repair</w:t>
      </w:r>
      <w:r w:rsidRPr="003B74EF">
        <w:rPr>
          <w:color w:val="000000" w:themeColor="text1"/>
        </w:rPr>
        <w:noBreakHyphen/>
        <w:t>guidance requirements. For example, “Offer detailed repair recommendations based on diagnosis” and “Provide step</w:t>
      </w:r>
      <w:r w:rsidRPr="003B74EF">
        <w:rPr>
          <w:color w:val="000000" w:themeColor="text1"/>
        </w:rPr>
        <w:noBreakHyphen/>
        <w:t>by</w:t>
      </w:r>
      <w:r w:rsidRPr="003B74EF">
        <w:rPr>
          <w:color w:val="000000" w:themeColor="text1"/>
        </w:rPr>
        <w:noBreakHyphen/>
        <w:t>step guides for vehicle troubleshooting and repair” both duplicate “</w:t>
      </w:r>
      <w:r w:rsidRPr="003B74EF">
        <w:rPr>
          <w:b/>
          <w:color w:val="000000" w:themeColor="text1"/>
        </w:rPr>
        <w:t>Provide automated explanations and repair suggestions,</w:t>
      </w:r>
      <w:r w:rsidRPr="003B74EF">
        <w:rPr>
          <w:color w:val="000000" w:themeColor="text1"/>
        </w:rPr>
        <w:t>” leading to redundant functionality that must be consolidated.</w:t>
      </w:r>
    </w:p>
    <w:p w:rsidR="003B74EF" w:rsidRDefault="003B74EF" w:rsidP="003B74EF">
      <w:pPr>
        <w:pStyle w:val="NormalWeb"/>
        <w:numPr>
          <w:ilvl w:val="0"/>
          <w:numId w:val="21"/>
        </w:numPr>
        <w:spacing w:before="0" w:beforeAutospacing="0" w:line="360" w:lineRule="auto"/>
        <w:jc w:val="both"/>
        <w:rPr>
          <w:color w:val="000000" w:themeColor="text1"/>
        </w:rPr>
      </w:pPr>
      <w:r w:rsidRPr="003B74EF">
        <w:rPr>
          <w:rStyle w:val="Strong"/>
          <w:color w:val="000000" w:themeColor="text1"/>
        </w:rPr>
        <w:t>Ambiguities</w:t>
      </w:r>
      <w:r w:rsidRPr="003B74EF">
        <w:rPr>
          <w:rStyle w:val="Strong"/>
          <w:color w:val="000000" w:themeColor="text1"/>
        </w:rPr>
        <w:t xml:space="preserve">: </w:t>
      </w:r>
      <w:r w:rsidRPr="003B74EF">
        <w:rPr>
          <w:color w:val="000000" w:themeColor="text1"/>
        </w:rPr>
        <w:br/>
        <w:t>The requirement “</w:t>
      </w:r>
      <w:r w:rsidRPr="003B74EF">
        <w:rPr>
          <w:b/>
          <w:color w:val="000000" w:themeColor="text1"/>
        </w:rPr>
        <w:t>Diagnose all common and critical faults in a car</w:t>
      </w:r>
      <w:r w:rsidRPr="003B74EF">
        <w:rPr>
          <w:color w:val="000000" w:themeColor="text1"/>
        </w:rPr>
        <w:t>” is overly broad—its scope and the definition of “common” versus “critical” faults vary by make, model, and region. We must specify which fault categories are supported to avoid misinterpretation.</w:t>
      </w:r>
    </w:p>
    <w:p w:rsidR="003B74EF" w:rsidRDefault="003B74EF" w:rsidP="003B74EF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3B74EF">
        <w:rPr>
          <w:rStyle w:val="Strong"/>
          <w:color w:val="000000" w:themeColor="text1"/>
        </w:rPr>
        <w:t xml:space="preserve">Missing Information: </w:t>
      </w:r>
    </w:p>
    <w:p w:rsidR="003B74EF" w:rsidRPr="003B74EF" w:rsidRDefault="003B74EF" w:rsidP="003B74EF">
      <w:pPr>
        <w:pStyle w:val="NormalWeb"/>
        <w:spacing w:before="0" w:beforeAutospacing="0" w:after="0" w:afterAutospacing="0" w:line="360" w:lineRule="auto"/>
        <w:ind w:left="720"/>
        <w:jc w:val="both"/>
        <w:rPr>
          <w:color w:val="000000" w:themeColor="text1"/>
        </w:rPr>
      </w:pPr>
      <w:r w:rsidRPr="003B74EF">
        <w:rPr>
          <w:color w:val="000000" w:themeColor="text1"/>
        </w:rPr>
        <w:t>Our review found no gaps in the documented requirements. All stakeholder needs appeared to be captured; instead, the focus is on refining existing statements for clarity and consistency.</w:t>
      </w:r>
    </w:p>
    <w:p w:rsidR="003B74EF" w:rsidRDefault="003B74EF" w:rsidP="003B74EF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</w:rPr>
      </w:pPr>
      <w:r>
        <w:rPr>
          <w:rStyle w:val="Strong"/>
          <w:color w:val="000000" w:themeColor="text1"/>
        </w:rPr>
        <w:t xml:space="preserve">2.3 </w:t>
      </w:r>
      <w:r w:rsidRPr="003B74EF">
        <w:rPr>
          <w:rStyle w:val="Strong"/>
          <w:color w:val="000000" w:themeColor="text1"/>
        </w:rPr>
        <w:t>Conclusion</w:t>
      </w:r>
    </w:p>
    <w:p w:rsidR="003B74EF" w:rsidRPr="003B74EF" w:rsidRDefault="003B74EF" w:rsidP="003B74EF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3B74EF">
        <w:rPr>
          <w:color w:val="000000" w:themeColor="text1"/>
        </w:rPr>
        <w:t>By identifying and resolving these incons</w:t>
      </w:r>
      <w:r>
        <w:rPr>
          <w:color w:val="000000" w:themeColor="text1"/>
        </w:rPr>
        <w:t xml:space="preserve">istencies and ambiguities early, </w:t>
      </w:r>
      <w:r w:rsidRPr="003B74EF">
        <w:rPr>
          <w:color w:val="000000" w:themeColor="text1"/>
        </w:rPr>
        <w:t>through collaborative reviews a</w:t>
      </w:r>
      <w:r>
        <w:rPr>
          <w:color w:val="000000" w:themeColor="text1"/>
        </w:rPr>
        <w:t xml:space="preserve">nd targeted stakeholder queries, </w:t>
      </w:r>
      <w:r w:rsidRPr="003B74EF">
        <w:rPr>
          <w:color w:val="000000" w:themeColor="text1"/>
        </w:rPr>
        <w:t>we strengthen the SRS, reduce downstream rework, and pave the way for a development phase that is both efficient and aligned with user expectations.</w:t>
      </w:r>
    </w:p>
    <w:p w:rsidR="000931C9" w:rsidRPr="003B74EF" w:rsidRDefault="000931C9" w:rsidP="003B74E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sectPr w:rsidR="000931C9" w:rsidRPr="003B74EF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48A" w:rsidRDefault="00B1348A" w:rsidP="00E7097C">
      <w:pPr>
        <w:spacing w:after="0" w:line="240" w:lineRule="auto"/>
      </w:pPr>
      <w:r>
        <w:separator/>
      </w:r>
    </w:p>
  </w:endnote>
  <w:endnote w:type="continuationSeparator" w:id="0">
    <w:p w:rsidR="00B1348A" w:rsidRDefault="00B1348A" w:rsidP="00E70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50898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097C" w:rsidRDefault="00E709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74E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7097C" w:rsidRDefault="00E709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48A" w:rsidRDefault="00B1348A" w:rsidP="00E7097C">
      <w:pPr>
        <w:spacing w:after="0" w:line="240" w:lineRule="auto"/>
      </w:pPr>
      <w:r>
        <w:separator/>
      </w:r>
    </w:p>
  </w:footnote>
  <w:footnote w:type="continuationSeparator" w:id="0">
    <w:p w:rsidR="00B1348A" w:rsidRDefault="00B1348A" w:rsidP="00E709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502"/>
        </w:tabs>
        <w:ind w:left="502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3C7BE3"/>
    <w:multiLevelType w:val="hybridMultilevel"/>
    <w:tmpl w:val="1A102B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AB7F0C"/>
    <w:multiLevelType w:val="hybridMultilevel"/>
    <w:tmpl w:val="F814CE4E"/>
    <w:lvl w:ilvl="0" w:tplc="031A43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191BE3"/>
    <w:multiLevelType w:val="hybridMultilevel"/>
    <w:tmpl w:val="118ED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C81D0C"/>
    <w:multiLevelType w:val="hybridMultilevel"/>
    <w:tmpl w:val="2B386AEC"/>
    <w:lvl w:ilvl="0" w:tplc="EDB60ED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7F65E1"/>
    <w:multiLevelType w:val="hybridMultilevel"/>
    <w:tmpl w:val="ADB47C0C"/>
    <w:lvl w:ilvl="0" w:tplc="EDB60ED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F970C7"/>
    <w:multiLevelType w:val="hybridMultilevel"/>
    <w:tmpl w:val="A98A7F84"/>
    <w:lvl w:ilvl="0" w:tplc="EDB60ED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9259AD"/>
    <w:multiLevelType w:val="hybridMultilevel"/>
    <w:tmpl w:val="0D4ED0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4C5DD5"/>
    <w:multiLevelType w:val="hybridMultilevel"/>
    <w:tmpl w:val="AAA2A6AC"/>
    <w:lvl w:ilvl="0" w:tplc="2382A9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097405"/>
    <w:multiLevelType w:val="multilevel"/>
    <w:tmpl w:val="4BA0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836BA1"/>
    <w:multiLevelType w:val="hybridMultilevel"/>
    <w:tmpl w:val="A12483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0F14F6"/>
    <w:multiLevelType w:val="hybridMultilevel"/>
    <w:tmpl w:val="3314D734"/>
    <w:lvl w:ilvl="0" w:tplc="3D7C3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08754C"/>
    <w:multiLevelType w:val="hybridMultilevel"/>
    <w:tmpl w:val="48F06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6"/>
  </w:num>
  <w:num w:numId="11">
    <w:abstractNumId w:val="11"/>
  </w:num>
  <w:num w:numId="12">
    <w:abstractNumId w:val="13"/>
  </w:num>
  <w:num w:numId="13">
    <w:abstractNumId w:val="12"/>
  </w:num>
  <w:num w:numId="14">
    <w:abstractNumId w:val="14"/>
  </w:num>
  <w:num w:numId="15">
    <w:abstractNumId w:val="20"/>
  </w:num>
  <w:num w:numId="16">
    <w:abstractNumId w:val="15"/>
  </w:num>
  <w:num w:numId="17">
    <w:abstractNumId w:val="18"/>
  </w:num>
  <w:num w:numId="18">
    <w:abstractNumId w:val="10"/>
  </w:num>
  <w:num w:numId="19">
    <w:abstractNumId w:val="9"/>
  </w:num>
  <w:num w:numId="20">
    <w:abstractNumId w:val="19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61F83"/>
    <w:rsid w:val="000931C9"/>
    <w:rsid w:val="000B02EA"/>
    <w:rsid w:val="0015074B"/>
    <w:rsid w:val="0029639D"/>
    <w:rsid w:val="00326F90"/>
    <w:rsid w:val="003B74EF"/>
    <w:rsid w:val="003E6812"/>
    <w:rsid w:val="00422C0E"/>
    <w:rsid w:val="0055391E"/>
    <w:rsid w:val="00597E29"/>
    <w:rsid w:val="005C4F6A"/>
    <w:rsid w:val="00643842"/>
    <w:rsid w:val="007C3696"/>
    <w:rsid w:val="008C74B4"/>
    <w:rsid w:val="00A877E0"/>
    <w:rsid w:val="00AA1D8D"/>
    <w:rsid w:val="00B1348A"/>
    <w:rsid w:val="00B47730"/>
    <w:rsid w:val="00CB0664"/>
    <w:rsid w:val="00E7097C"/>
    <w:rsid w:val="00F827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1C181D1-EA39-45B2-A8AA-1A9959AFC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3B7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0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71DFC3-5CC9-41B6-AFAD-4F26B928E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Abila</cp:lastModifiedBy>
  <cp:revision>3</cp:revision>
  <dcterms:created xsi:type="dcterms:W3CDTF">2025-05-04T21:57:00Z</dcterms:created>
  <dcterms:modified xsi:type="dcterms:W3CDTF">2025-05-05T16:48:00Z</dcterms:modified>
</cp:coreProperties>
</file>